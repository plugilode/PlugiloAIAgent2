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Bibliography Recommendation Report on "Plugilo"</w:t>
      </w:r>
      <w:r/>
    </w:p>
    <w:p>
      <w:pPr>
        <w:pStyle w:val="Heading2"/>
      </w:pPr>
      <w:r>
        <w:t>Introduction</w:t>
      </w:r>
      <w:r/>
    </w:p>
    <w:p>
      <w:r/>
      <w:r>
        <w:t>The term "Plugilo" is not widely recognized in mainstream literature or databases, which suggests it might be a niche topic, a brand name, or a concept specific to a particular field. To provide a comprehensive bibliography recommendation report, I will explore potential areas where "Plugilo" might be relevant. This report will focus on identifying resources that could offer insights into the term "Plugilo," its applications, and its significance. Each recommended resource will be analyzed for its relevance, reliability, and contribution to understanding the topic.</w:t>
      </w:r>
      <w:r/>
    </w:p>
    <w:p>
      <w:pPr>
        <w:pStyle w:val="Heading2"/>
      </w:pPr>
      <w:r>
        <w:t>Recommended Resources</w:t>
      </w:r>
      <w:r/>
    </w:p>
    <w:p>
      <w:pPr>
        <w:pStyle w:val="Heading3"/>
      </w:pPr>
      <w:r>
        <w:t xml:space="preserve">1. </w:t>
      </w:r>
      <w:r>
        <w:rPr>
          <w:b/>
        </w:rPr>
        <w:t>Academic Journals on Emerging Technologies</w:t>
      </w:r>
      <w:r/>
    </w:p>
    <w:p>
      <w:pPr>
        <w:pStyle w:val="Heading4"/>
      </w:pPr>
      <w:r>
        <w:t>Analysis</w:t>
      </w:r>
      <w:r/>
    </w:p>
    <w:p>
      <w:r/>
      <w:r>
        <w:t>Academic journals are a primary source of credible information, particularly when exploring new or niche topics. Journals focused on emerging technologies may provide insights into "Plugilo" if it is related to technological innovations. These journals often publish peer-reviewed articles that discuss the latest advancements, case studies, and theoretical frameworks.</w:t>
      </w:r>
      <w:r/>
    </w:p>
    <w:p>
      <w:pPr>
        <w:pStyle w:val="Heading4"/>
      </w:pPr>
      <w:r>
        <w:t>Relevance</w:t>
      </w:r>
      <w:r/>
    </w:p>
    <w:p>
      <w:r/>
      <w:r>
        <w:t>If "Plugilo" is associated with a new technology or innovation, academic journals can provide foundational knowledge and contextual understanding. They may also offer insights into the development, implementation, and impact of such technologies.</w:t>
      </w:r>
      <w:r/>
    </w:p>
    <w:p>
      <w:pPr>
        <w:pStyle w:val="Heading4"/>
      </w:pPr>
      <w:r>
        <w:t>Reliability</w:t>
      </w:r>
      <w:r/>
    </w:p>
    <w:p>
      <w:r/>
      <w:r>
        <w:t>Academic journals are typically peer-reviewed, ensuring that the information is scrutinized by experts in the field. This process enhances the reliability and credibility of the information presented.</w:t>
      </w:r>
      <w:r/>
    </w:p>
    <w:p>
      <w:pPr>
        <w:pStyle w:val="Heading4"/>
      </w:pPr>
      <w:r>
        <w:t>Significance</w:t>
      </w:r>
      <w:r/>
    </w:p>
    <w:p>
      <w:r/>
      <w:r>
        <w:t xml:space="preserve">Understanding the technological context of "Plugilo" can help in identifying its potential applications and implications. Journals such as the </w:t>
      </w:r>
      <w:r>
        <w:rPr>
          <w:i/>
        </w:rPr>
        <w:t>Journal of Emerging Technologies</w:t>
      </w:r>
      <w:r>
        <w:t xml:space="preserve"> or </w:t>
      </w:r>
      <w:r>
        <w:rPr>
          <w:i/>
        </w:rPr>
        <w:t>IEEE Access</w:t>
      </w:r>
      <w:r>
        <w:t xml:space="preserve"> could be particularly useful.</w:t>
      </w:r>
      <w:r/>
    </w:p>
    <w:p>
      <w:pPr>
        <w:pStyle w:val="Heading4"/>
      </w:pPr>
      <w:r>
        <w:t>Source URLs</w:t>
      </w:r>
      <w:r/>
      <w:r/>
    </w:p>
    <w:p>
      <w:pPr>
        <w:pStyle w:val="ListBullet"/>
        <w:spacing w:line="240" w:lineRule="auto"/>
        <w:ind w:left="720"/>
      </w:pPr>
      <w:r/>
      <w:hyperlink r:id="rId9">
        <w:r>
          <w:rPr>
            <w:color w:val="0000EE"/>
            <w:u w:val="single"/>
          </w:rPr>
          <w:t>IEEE Access</w:t>
        </w:r>
      </w:hyperlink>
      <w:r/>
    </w:p>
    <w:p>
      <w:pPr>
        <w:pStyle w:val="ListBullet"/>
        <w:spacing w:line="240" w:lineRule="auto"/>
        <w:ind w:left="720"/>
      </w:pPr>
      <w:r/>
      <w:hyperlink r:id="rId10">
        <w:r>
          <w:rPr>
            <w:color w:val="0000EE"/>
            <w:u w:val="single"/>
          </w:rPr>
          <w:t>Journal of Emerging Technologies</w:t>
        </w:r>
      </w:hyperlink>
      <w:r/>
      <w:r/>
    </w:p>
    <w:p>
      <w:pPr>
        <w:pStyle w:val="Heading3"/>
      </w:pPr>
      <w:r>
        <w:t xml:space="preserve">2. </w:t>
      </w:r>
      <w:r>
        <w:rPr>
          <w:b/>
        </w:rPr>
        <w:t>Industry Reports and Market Analysis</w:t>
      </w:r>
      <w:r/>
    </w:p>
    <w:p>
      <w:pPr>
        <w:pStyle w:val="Heading4"/>
      </w:pPr>
      <w:r>
        <w:t>Analysis</w:t>
      </w:r>
      <w:r/>
    </w:p>
    <w:p>
      <w:r/>
      <w:r>
        <w:t>Industry reports and market analyses provide detailed insights into specific sectors, including emerging trends, market dynamics, and competitive landscapes. If "Plugilo" is a product or service, these reports can offer valuable information on market positioning, target demographics, and growth potential.</w:t>
      </w:r>
      <w:r/>
    </w:p>
    <w:p>
      <w:pPr>
        <w:pStyle w:val="Heading4"/>
      </w:pPr>
      <w:r>
        <w:t>Relevance</w:t>
      </w:r>
      <w:r/>
    </w:p>
    <w:p>
      <w:r/>
      <w:r>
        <w:t>For topics related to business or market trends, industry reports are crucial in understanding the economic and competitive aspects of "Plugilo." They can help identify key players, market size, and future prospects.</w:t>
      </w:r>
      <w:r/>
    </w:p>
    <w:p>
      <w:pPr>
        <w:pStyle w:val="Heading4"/>
      </w:pPr>
      <w:r>
        <w:t>Reliability</w:t>
      </w:r>
      <w:r/>
    </w:p>
    <w:p>
      <w:r/>
      <w:r>
        <w:t>Reputable market research firms like Gartner, Statista, and IBISWorld are known for their comprehensive and data-driven reports. These firms use robust methodologies to ensure the accuracy and reliability of their findings.</w:t>
      </w:r>
      <w:r/>
    </w:p>
    <w:p>
      <w:pPr>
        <w:pStyle w:val="Heading4"/>
      </w:pPr>
      <w:r>
        <w:t>Significance</w:t>
      </w:r>
      <w:r/>
    </w:p>
    <w:p>
      <w:r/>
      <w:r>
        <w:t>Industry reports can highlight the commercial viability and strategic importance of "Plugilo" within its respective market. They can also provide forecasts and strategic recommendations.</w:t>
      </w:r>
      <w:r/>
    </w:p>
    <w:p>
      <w:pPr>
        <w:pStyle w:val="Heading4"/>
      </w:pPr>
      <w:r>
        <w:t>Source URLs</w:t>
      </w:r>
      <w:r/>
      <w:r/>
    </w:p>
    <w:p>
      <w:pPr>
        <w:pStyle w:val="ListBullet"/>
        <w:spacing w:line="240" w:lineRule="auto"/>
        <w:ind w:left="720"/>
      </w:pPr>
      <w:r/>
      <w:hyperlink r:id="rId11">
        <w:r>
          <w:rPr>
            <w:color w:val="0000EE"/>
            <w:u w:val="single"/>
          </w:rPr>
          <w:t>Gartner</w:t>
        </w:r>
      </w:hyperlink>
      <w:r/>
    </w:p>
    <w:p>
      <w:pPr>
        <w:pStyle w:val="ListBullet"/>
        <w:spacing w:line="240" w:lineRule="auto"/>
        <w:ind w:left="720"/>
      </w:pPr>
      <w:r/>
      <w:hyperlink r:id="rId12">
        <w:r>
          <w:rPr>
            <w:color w:val="0000EE"/>
            <w:u w:val="single"/>
          </w:rPr>
          <w:t>Statista</w:t>
        </w:r>
      </w:hyperlink>
      <w:r/>
    </w:p>
    <w:p>
      <w:pPr>
        <w:pStyle w:val="ListBullet"/>
        <w:spacing w:line="240" w:lineRule="auto"/>
        <w:ind w:left="720"/>
      </w:pPr>
      <w:r/>
      <w:hyperlink r:id="rId13">
        <w:r>
          <w:rPr>
            <w:color w:val="0000EE"/>
            <w:u w:val="single"/>
          </w:rPr>
          <w:t>IBISWorld</w:t>
        </w:r>
      </w:hyperlink>
      <w:r/>
      <w:r/>
    </w:p>
    <w:p>
      <w:pPr>
        <w:pStyle w:val="Heading3"/>
      </w:pPr>
      <w:r>
        <w:t xml:space="preserve">3. </w:t>
      </w:r>
      <w:r>
        <w:rPr>
          <w:b/>
        </w:rPr>
        <w:t>Patent Databases</w:t>
      </w:r>
      <w:r/>
    </w:p>
    <w:p>
      <w:pPr>
        <w:pStyle w:val="Heading4"/>
      </w:pPr>
      <w:r>
        <w:t>Analysis</w:t>
      </w:r>
      <w:r/>
    </w:p>
    <w:p>
      <w:r/>
      <w:r>
        <w:t>Patent databases are essential for exploring innovations and inventions. If "Plugilo" is a patented technology or product, these databases can provide detailed technical descriptions, diagrams, and claims.</w:t>
      </w:r>
      <w:r/>
    </w:p>
    <w:p>
      <w:pPr>
        <w:pStyle w:val="Heading4"/>
      </w:pPr>
      <w:r>
        <w:t>Relevance</w:t>
      </w:r>
      <w:r/>
    </w:p>
    <w:p>
      <w:r/>
      <w:r>
        <w:t>Patents can reveal the technical specifications and unique features of "Plugilo," offering insights into its design and functionality. They can also indicate the legal protections and intellectual property considerations associated with it.</w:t>
      </w:r>
      <w:r/>
    </w:p>
    <w:p>
      <w:pPr>
        <w:pStyle w:val="Heading4"/>
      </w:pPr>
      <w:r>
        <w:t>Reliability</w:t>
      </w:r>
      <w:r/>
    </w:p>
    <w:p>
      <w:r/>
      <w:r>
        <w:t>Patent information is highly reliable as it is subject to rigorous examination processes by patent offices. Databases like the United States Patent and Trademark Office (USPTO) and the European Patent Office (EPO) are authoritative sources.</w:t>
      </w:r>
      <w:r/>
    </w:p>
    <w:p>
      <w:pPr>
        <w:pStyle w:val="Heading4"/>
      </w:pPr>
      <w:r>
        <w:t>Significance</w:t>
      </w:r>
      <w:r/>
    </w:p>
    <w:p>
      <w:r/>
      <w:r>
        <w:t>Understanding the patent landscape can help assess the novelty and innovation associated with "Plugilo." It can also provide information on potential competitors and similar technologies.</w:t>
      </w:r>
      <w:r/>
    </w:p>
    <w:p>
      <w:pPr>
        <w:pStyle w:val="Heading4"/>
      </w:pPr>
      <w:r>
        <w:t>Source URLs</w:t>
      </w:r>
      <w:r/>
      <w:r/>
    </w:p>
    <w:p>
      <w:pPr>
        <w:pStyle w:val="ListBullet"/>
        <w:spacing w:line="240" w:lineRule="auto"/>
        <w:ind w:left="720"/>
      </w:pPr>
      <w:r/>
      <w:hyperlink r:id="rId14">
        <w:r>
          <w:rPr>
            <w:color w:val="0000EE"/>
            <w:u w:val="single"/>
          </w:rPr>
          <w:t>USPTO</w:t>
        </w:r>
      </w:hyperlink>
      <w:r/>
    </w:p>
    <w:p>
      <w:pPr>
        <w:pStyle w:val="ListBullet"/>
        <w:spacing w:line="240" w:lineRule="auto"/>
        <w:ind w:left="720"/>
      </w:pPr>
      <w:r/>
      <w:hyperlink r:id="rId15">
        <w:r>
          <w:rPr>
            <w:color w:val="0000EE"/>
            <w:u w:val="single"/>
          </w:rPr>
          <w:t>EPO</w:t>
        </w:r>
      </w:hyperlink>
      <w:r/>
      <w:r/>
    </w:p>
    <w:p>
      <w:pPr>
        <w:pStyle w:val="Heading3"/>
      </w:pPr>
      <w:r>
        <w:t xml:space="preserve">4. </w:t>
      </w:r>
      <w:r>
        <w:rPr>
          <w:b/>
        </w:rPr>
        <w:t>Technical Whitepapers and Case Studies</w:t>
      </w:r>
      <w:r/>
    </w:p>
    <w:p>
      <w:pPr>
        <w:pStyle w:val="Heading4"/>
      </w:pPr>
      <w:r>
        <w:t>Analysis</w:t>
      </w:r>
      <w:r/>
    </w:p>
    <w:p>
      <w:r/>
      <w:r>
        <w:t>Whitepapers and case studies offer in-depth analysis and practical insights into specific technologies or business solutions. If "Plugilo" is a technical solution or methodology, these documents can provide detailed explanations and real-world applications.</w:t>
      </w:r>
      <w:r/>
    </w:p>
    <w:p>
      <w:pPr>
        <w:pStyle w:val="Heading4"/>
      </w:pPr>
      <w:r>
        <w:t>Relevance</w:t>
      </w:r>
      <w:r/>
    </w:p>
    <w:p>
      <w:r/>
      <w:r>
        <w:t>Whitepapers often serve as authoritative guides on complex topics, making them relevant for understanding the technical aspects and benefits of "Plugilo." Case studies can demonstrate its application in real-world scenarios.</w:t>
      </w:r>
      <w:r/>
    </w:p>
    <w:p>
      <w:pPr>
        <w:pStyle w:val="Heading4"/>
      </w:pPr>
      <w:r>
        <w:t>Reliability</w:t>
      </w:r>
      <w:r/>
    </w:p>
    <w:p>
      <w:r/>
      <w:r>
        <w:t>Whitepapers authored by reputable organizations or experts in the field are generally reliable. They are often used to communicate complex information in a clear and concise manner.</w:t>
      </w:r>
      <w:r/>
    </w:p>
    <w:p>
      <w:pPr>
        <w:pStyle w:val="Heading4"/>
      </w:pPr>
      <w:r>
        <w:t>Significance</w:t>
      </w:r>
      <w:r/>
    </w:p>
    <w:p>
      <w:r/>
      <w:r>
        <w:t>These resources can help bridge the gap between theory and practice, illustrating how "Plugilo" can be implemented effectively. They can also highlight success stories and lessons learned.</w:t>
      </w:r>
      <w:r/>
    </w:p>
    <w:p>
      <w:pPr>
        <w:pStyle w:val="Heading4"/>
      </w:pPr>
      <w:r>
        <w:t>Source URLs</w:t>
      </w:r>
      <w:r/>
      <w:r/>
    </w:p>
    <w:p>
      <w:pPr>
        <w:pStyle w:val="ListBullet"/>
        <w:spacing w:line="240" w:lineRule="auto"/>
        <w:ind w:left="720"/>
      </w:pPr>
      <w:r/>
      <w:hyperlink r:id="rId16">
        <w:r>
          <w:rPr>
            <w:color w:val="0000EE"/>
            <w:u w:val="single"/>
          </w:rPr>
          <w:t>IEEE Whitepapers</w:t>
        </w:r>
      </w:hyperlink>
      <w:r/>
    </w:p>
    <w:p>
      <w:pPr>
        <w:pStyle w:val="ListBullet"/>
        <w:spacing w:line="240" w:lineRule="auto"/>
        <w:ind w:left="720"/>
      </w:pPr>
      <w:r/>
      <w:hyperlink r:id="rId17">
        <w:r>
          <w:rPr>
            <w:color w:val="0000EE"/>
            <w:u w:val="single"/>
          </w:rPr>
          <w:t>Harvard Business Review Case Studies</w:t>
        </w:r>
      </w:hyperlink>
      <w:r/>
      <w:r/>
    </w:p>
    <w:p>
      <w:pPr>
        <w:pStyle w:val="Heading3"/>
      </w:pPr>
      <w:r>
        <w:t xml:space="preserve">5. </w:t>
      </w:r>
      <w:r>
        <w:rPr>
          <w:b/>
        </w:rPr>
        <w:t>Online Forums and Professional Networks</w:t>
      </w:r>
      <w:r/>
    </w:p>
    <w:p>
      <w:pPr>
        <w:pStyle w:val="Heading4"/>
      </w:pPr>
      <w:r>
        <w:t>Analysis</w:t>
      </w:r>
      <w:r/>
    </w:p>
    <w:p>
      <w:r/>
      <w:r>
        <w:t>Online forums and professional networks like LinkedIn and Reddit can provide anecdotal insights and community-driven discussions on niche topics. If "Plugilo" is a topic of interest within certain professional circles, these platforms can offer diverse perspectives and experiences.</w:t>
      </w:r>
      <w:r/>
    </w:p>
    <w:p>
      <w:pPr>
        <w:pStyle w:val="Heading4"/>
      </w:pPr>
      <w:r>
        <w:t>Relevance</w:t>
      </w:r>
      <w:r/>
    </w:p>
    <w:p>
      <w:r/>
      <w:r>
        <w:t>Forums and networks are relevant for capturing the latest discussions, trends, and user experiences related to "Plugilo." They can also facilitate connections with experts and practitioners in the field.</w:t>
      </w:r>
      <w:r/>
    </w:p>
    <w:p>
      <w:pPr>
        <w:pStyle w:val="Heading4"/>
      </w:pPr>
      <w:r>
        <w:t>Reliability</w:t>
      </w:r>
      <w:r/>
    </w:p>
    <w:p>
      <w:r/>
      <w:r>
        <w:t>While the information on forums can vary in reliability, engaging with knowledgeable professionals and verified experts can enhance the credibility of the insights gained.</w:t>
      </w:r>
      <w:r/>
    </w:p>
    <w:p>
      <w:pPr>
        <w:pStyle w:val="Heading4"/>
      </w:pPr>
      <w:r>
        <w:t>Significance</w:t>
      </w:r>
      <w:r/>
    </w:p>
    <w:p>
      <w:r/>
      <w:r>
        <w:t>These platforms can provide real-time updates and grassroots-level information that might not be available in formal publications. They can also serve as a starting point for further research and networking.</w:t>
      </w:r>
      <w:r/>
    </w:p>
    <w:p>
      <w:pPr>
        <w:pStyle w:val="Heading4"/>
      </w:pPr>
      <w:r>
        <w:t>Source URLs</w:t>
      </w:r>
      <w:r/>
      <w:r/>
    </w:p>
    <w:p>
      <w:pPr>
        <w:pStyle w:val="ListBullet"/>
        <w:spacing w:line="240" w:lineRule="auto"/>
        <w:ind w:left="720"/>
      </w:pPr>
      <w:r/>
      <w:hyperlink r:id="rId18">
        <w:r>
          <w:rPr>
            <w:color w:val="0000EE"/>
            <w:u w:val="single"/>
          </w:rPr>
          <w:t>LinkedIn</w:t>
        </w:r>
      </w:hyperlink>
      <w:r/>
    </w:p>
    <w:p>
      <w:pPr>
        <w:pStyle w:val="ListBullet"/>
        <w:spacing w:line="240" w:lineRule="auto"/>
        <w:ind w:left="720"/>
      </w:pPr>
      <w:r/>
      <w:hyperlink r:id="rId19">
        <w:r>
          <w:rPr>
            <w:color w:val="0000EE"/>
            <w:u w:val="single"/>
          </w:rPr>
          <w:t>Reddit</w:t>
        </w:r>
      </w:hyperlink>
      <w:r/>
      <w:r/>
    </w:p>
    <w:p>
      <w:pPr>
        <w:pStyle w:val="Heading2"/>
      </w:pPr>
      <w:r>
        <w:t>Conclusion</w:t>
      </w:r>
      <w:r/>
    </w:p>
    <w:p>
      <w:r/>
      <w:r>
        <w:t>The exploration of "Plugilo" requires a multi-faceted approach, utilizing a variety of resources to gain a comprehensive understanding. Academic journals, industry reports, patent databases, whitepapers, and online forums each offer unique insights that can contribute to answering the research question. By leveraging these resources, researchers can uncover the relevance, applications, and significance of "Plugilo" within its respective context. As the term "Plugilo" becomes more defined through research, these resources will continue to provide valuable information and support further exploration.</w:t>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ieeexplore.ieee.org/Xplore/home.jsp" TargetMode="External"/><Relationship Id="rId10" Type="http://schemas.openxmlformats.org/officeDocument/2006/relationships/hyperlink" Target="https://www.journals.elsevier.com/journal-of-emerging-technologies" TargetMode="External"/><Relationship Id="rId11" Type="http://schemas.openxmlformats.org/officeDocument/2006/relationships/hyperlink" Target="https://www.gartner.com/en/research" TargetMode="External"/><Relationship Id="rId12" Type="http://schemas.openxmlformats.org/officeDocument/2006/relationships/hyperlink" Target="https://www.statista.com/" TargetMode="External"/><Relationship Id="rId13" Type="http://schemas.openxmlformats.org/officeDocument/2006/relationships/hyperlink" Target="https://www.ibisworld.com/" TargetMode="External"/><Relationship Id="rId14" Type="http://schemas.openxmlformats.org/officeDocument/2006/relationships/hyperlink" Target="https://www.uspto.gov/" TargetMode="External"/><Relationship Id="rId15" Type="http://schemas.openxmlformats.org/officeDocument/2006/relationships/hyperlink" Target="https://www.epo.org/" TargetMode="External"/><Relationship Id="rId16" Type="http://schemas.openxmlformats.org/officeDocument/2006/relationships/hyperlink" Target="https://innovationatwork.ieee.org/whitepapers/" TargetMode="External"/><Relationship Id="rId17" Type="http://schemas.openxmlformats.org/officeDocument/2006/relationships/hyperlink" Target="https://hbr.org/store/case-studies" TargetMode="External"/><Relationship Id="rId18" Type="http://schemas.openxmlformats.org/officeDocument/2006/relationships/hyperlink" Target="https://www.linkedin.com/" TargetMode="External"/><Relationship Id="rId19" Type="http://schemas.openxmlformats.org/officeDocument/2006/relationships/hyperlink" Target="https://www.reddi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