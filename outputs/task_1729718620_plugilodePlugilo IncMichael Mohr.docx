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Plugilo Inc. and Michael Mohr: A Comprehensive Report</w:t>
      </w:r>
      <w:r/>
    </w:p>
    <w:p>
      <w:pPr>
        <w:pStyle w:val="Heading2"/>
      </w:pPr>
      <w:r>
        <w:t>Introduction</w:t>
      </w:r>
      <w:r/>
    </w:p>
    <w:p>
      <w:r/>
      <w:r>
        <w:t>Plugilo Inc. is a burgeoning entity in the digital commerce and e-commerce solutions market. Under the leadership of Michael Mohr, the company has embarked on a strategic expansion into the U.S. market, aiming to establish a significant presence and influence. This report provides an in-depth analysis of Plugilo Inc., its operations, and the role of Michael Mohr, based on verified information from official sources.</w:t>
      </w:r>
      <w:r/>
    </w:p>
    <w:p>
      <w:pPr>
        <w:pStyle w:val="Heading2"/>
      </w:pPr>
      <w:r>
        <w:t>Company Overview</w:t>
      </w:r>
      <w:r/>
    </w:p>
    <w:p>
      <w:pPr>
        <w:pStyle w:val="Heading3"/>
      </w:pPr>
      <w:r>
        <w:t>Plugilo Inc.</w:t>
      </w:r>
      <w:r/>
    </w:p>
    <w:p>
      <w:r/>
      <w:r>
        <w:t>Plugilo Inc. is a subsidiary of DCI Database for Commerce and Industry AG, a German company specializing in innovative digital solutions. The company is headquartered in Tampa Bay, Florida, USA, and focuses on enhancing global e-commerce market solutions for both B2B (Business to Business) and B2C (Business to Consumers) customers. Plugilo's innovative approach includes the use of a card and stack format that allows users to save, share, and utilize product information across various platforms (Finanzwire, 2024).</w:t>
      </w:r>
      <w:r/>
    </w:p>
    <w:p>
      <w:pPr>
        <w:pStyle w:val="Heading3"/>
      </w:pPr>
      <w:r>
        <w:t>Michael Mohr</w:t>
      </w:r>
      <w:r/>
    </w:p>
    <w:p>
      <w:r/>
      <w:r>
        <w:t>Michael Mohr is the CEO and founder of Plugilo Inc. He is a renowned figure in the digital and e-commerce sectors, with over 30 years of experience. Mohr is recognized for his visionary approach to digital transformation and artificial intelligence, having been an Internet pioneer in Germany (CRN, 2024). His leadership is pivotal to Plugilo's strategic initiatives, particularly in the U.S. market.</w:t>
      </w:r>
      <w:r/>
    </w:p>
    <w:p>
      <w:pPr>
        <w:pStyle w:val="Heading2"/>
      </w:pPr>
      <w:r>
        <w:t>Strategic Expansion into the U.S. Market</w:t>
      </w:r>
      <w:r/>
    </w:p>
    <w:p>
      <w:r/>
      <w:r>
        <w:t>Plugilo's expansion into the U.S. market is a significant milestone in its growth strategy. The appointment of Erik Sewell as the head of Plugilo Inc. in the U.S. marks a critical step in this direction. Sewell's extensive experience in digital media and e-commerce, particularly his previous roles at ASR Group and Osceola Capital Management, positions him as an ideal leader for this expansion (MarketScreener, 2024).</w:t>
      </w:r>
      <w:r/>
    </w:p>
    <w:p>
      <w:pPr>
        <w:pStyle w:val="Heading3"/>
      </w:pPr>
      <w:r>
        <w:t>Erik Sewell's Role</w:t>
      </w:r>
      <w:r/>
    </w:p>
    <w:p>
      <w:r/>
      <w:r>
        <w:t>Erik Sewell is tasked with establishing and growing Plugilo's presence in the U.S. market. His responsibilities include overseeing the development of new technologies and AI products, managing key accounts, and advancing Plugilo's strategic initiatives. Sewell's background in digital commerce and his leadership experience are expected to drive Plugilo's expansion and enhance its market presence (PublicNow, 2024).</w:t>
      </w:r>
      <w:r/>
    </w:p>
    <w:p>
      <w:pPr>
        <w:pStyle w:val="Heading2"/>
      </w:pPr>
      <w:r>
        <w:t>Innovative Solutions and Market Positioning</w:t>
      </w:r>
      <w:r/>
    </w:p>
    <w:p>
      <w:r/>
      <w:r>
        <w:t>Plugilo's innovative solutions are central to its market positioning. The company's card and stack format offers users enhanced control and visibility over products and content. This approach is designed to integrate seamlessly across web and mobile applications, providing a comprehensive e-commerce solution for shops and publishers. Plugilo aims to become a global leader in product and content data technology, targeting 80% of the world's e-commerce market (Finanzwire, 2024).</w:t>
      </w:r>
      <w:r/>
    </w:p>
    <w:p>
      <w:pPr>
        <w:pStyle w:val="Heading3"/>
      </w:pPr>
      <w:r>
        <w:t>Strategic Partnerships</w:t>
      </w:r>
      <w:r/>
    </w:p>
    <w:p>
      <w:r/>
      <w:r>
        <w:t>Plugilo collaborates with various channel partners, including OEMs, distributors, resellers, and publishers, to enhance its global e-commerce solutions. These partnerships are crucial for expanding Plugilo's reach and delivering significant value to its customers (MENAFN, 2024).</w:t>
      </w:r>
      <w:r/>
    </w:p>
    <w:p>
      <w:pPr>
        <w:pStyle w:val="Heading2"/>
      </w:pPr>
      <w:r>
        <w:t>Leadership and Vision</w:t>
      </w:r>
      <w:r/>
    </w:p>
    <w:p>
      <w:pPr>
        <w:pStyle w:val="Heading3"/>
      </w:pPr>
      <w:r>
        <w:t>Michael Mohr's Vision</w:t>
      </w:r>
      <w:r/>
    </w:p>
    <w:p>
      <w:r/>
      <w:r>
        <w:t>Michael Mohr's vision for Plugilo is to achieve a market presence comparable to major platforms like Facebook and LinkedIn. This ambitious goal is supported by strategic investments and the expansion of Plugilo's network. Mohr's expertise in digital transformation and his extensive IT knowledge are instrumental in guiding Plugilo's growth and innovation (CRN, 2024).</w:t>
      </w:r>
      <w:r/>
    </w:p>
    <w:p>
      <w:pPr>
        <w:pStyle w:val="Heading3"/>
      </w:pPr>
      <w:r>
        <w:t>Investment and Growth Strategy</w:t>
      </w:r>
      <w:r/>
    </w:p>
    <w:p>
      <w:r/>
      <w:r>
        <w:t>Plugilo plans to conduct further investment rounds to support its growth and strengthen its market presence globally. These investments will focus on expanding Plugilo's capabilities and enhancing its competitive edge in the digital commerce sector (CRN, 2024).</w:t>
      </w:r>
      <w:r/>
    </w:p>
    <w:p>
      <w:pPr>
        <w:pStyle w:val="Heading2"/>
      </w:pPr>
      <w:r>
        <w:t>Challenges and Opportunities</w:t>
      </w:r>
      <w:r/>
    </w:p>
    <w:p>
      <w:pPr>
        <w:pStyle w:val="Heading3"/>
      </w:pPr>
      <w:r>
        <w:t>Market Challenges</w:t>
      </w:r>
      <w:r/>
    </w:p>
    <w:p>
      <w:r/>
      <w:r>
        <w:t>Entering the U.S. market presents several challenges for Plugilo, including competition from established e-commerce platforms and the need to adapt to local market dynamics. However, Plugilo's innovative solutions and strategic partnerships position it well to overcome these challenges and capitalize on market opportunities (MarketScreener, 2024).</w:t>
      </w:r>
      <w:r/>
    </w:p>
    <w:p>
      <w:pPr>
        <w:pStyle w:val="Heading3"/>
      </w:pPr>
      <w:r>
        <w:t>Opportunities for Growth</w:t>
      </w:r>
      <w:r/>
    </w:p>
    <w:p>
      <w:r/>
      <w:r>
        <w:t>The U.S. market offers tremendous potential for Plugilo, with opportunities to expand its customer base and enhance its product offerings. The company's focus on delivering value through innovative solutions is expected to drive its growth and establish its presence in this key market (PublicNow, 2024).</w:t>
      </w:r>
      <w:r/>
    </w:p>
    <w:p>
      <w:pPr>
        <w:pStyle w:val="Heading2"/>
      </w:pPr>
      <w:r>
        <w:t>Conclusion</w:t>
      </w:r>
      <w:r/>
    </w:p>
    <w:p>
      <w:r/>
      <w:r>
        <w:t>Plugilo Inc., under the leadership of Michael Mohr, is poised for significant growth in the U.S. market. The company's innovative solutions and strategic partnerships provide a strong foundation for its expansion. With Erik Sewell at the helm of its U.S. operations, Plugilo is well-positioned to achieve its ambitious goals and become a leader in the digital commerce sector.</w:t>
      </w:r>
      <w:r/>
    </w:p>
    <w:p>
      <w:pPr>
        <w:pStyle w:val="Heading2"/>
      </w:pPr>
      <w:r>
        <w:t>References</w:t>
      </w:r>
      <w:r/>
      <w:r/>
    </w:p>
    <w:p>
      <w:pPr>
        <w:pStyle w:val="ListBullet"/>
        <w:spacing w:line="240" w:lineRule="auto"/>
        <w:ind w:left="720"/>
      </w:pPr>
      <w:r/>
    </w:p>
    <w:p>
      <w:r/>
      <w:r>
        <w:t xml:space="preserve">CRN. (2024). Michael Urban wird Startup plugilo bei Expansion helfen. Retrieved from </w:t>
      </w:r>
      <w:hyperlink r:id="rId9">
        <w:r>
          <w:rPr>
            <w:color w:val="0000EE"/>
            <w:u w:val="single"/>
          </w:rPr>
          <w:t>CRN</w:t>
        </w:r>
      </w:hyperlink>
      <w:r>
        <w:t xml:space="preserve"> [Source Type: Reputable News Organization] [Verification Status: Verified]</w:t>
      </w:r>
      <w:r/>
      <w:r/>
    </w:p>
    <w:p>
      <w:pPr>
        <w:pStyle w:val="ListBullet"/>
        <w:spacing w:line="240" w:lineRule="auto"/>
        <w:ind w:left="720"/>
      </w:pPr>
      <w:r/>
    </w:p>
    <w:p>
      <w:r/>
      <w:r>
        <w:t xml:space="preserve">Finanzwire. (2024). DCI Database For Commerce And Industry AG (DCI) | Plugilo Appoints Erik Sewell for US Market Expansion. Retrieved from </w:t>
      </w:r>
      <w:hyperlink r:id="rId10">
        <w:r>
          <w:rPr>
            <w:color w:val="0000EE"/>
            <w:u w:val="single"/>
          </w:rPr>
          <w:t>Finanzwire</w:t>
        </w:r>
      </w:hyperlink>
      <w:r>
        <w:t xml:space="preserve"> [Source Type: Corporate] [Verification Status: Verified]</w:t>
      </w:r>
      <w:r/>
      <w:r/>
    </w:p>
    <w:p>
      <w:pPr>
        <w:pStyle w:val="ListBullet"/>
        <w:spacing w:line="240" w:lineRule="auto"/>
        <w:ind w:left="720"/>
      </w:pPr>
      <w:r/>
    </w:p>
    <w:p>
      <w:r/>
      <w:r>
        <w:t xml:space="preserve">MarketScreener. (2024). Plugilo announces hire of Erik Sewell to lead launch of plugilo Inc, with Headquarters in Tampa Bay, FL, USA. Retrieved from </w:t>
      </w:r>
      <w:hyperlink r:id="rId11">
        <w:r>
          <w:rPr>
            <w:color w:val="0000EE"/>
            <w:u w:val="single"/>
          </w:rPr>
          <w:t>MarketScreener</w:t>
        </w:r>
      </w:hyperlink>
      <w:r>
        <w:t xml:space="preserve"> [Source Type: Corporate] [Verification Status: Verified]</w:t>
      </w:r>
      <w:r/>
      <w:r/>
    </w:p>
    <w:p>
      <w:pPr>
        <w:pStyle w:val="ListBullet"/>
        <w:spacing w:line="240" w:lineRule="auto"/>
        <w:ind w:left="720"/>
      </w:pPr>
      <w:r/>
    </w:p>
    <w:p>
      <w:r/>
      <w:r>
        <w:t xml:space="preserve">MENAFN. (2024). Plugilo Announces Hire Of Erik Sewell To Lead Launch Of Plugilo Inc, With Headquarters In Tampa Bay, FL, USA. Retrieved from </w:t>
      </w:r>
      <w:hyperlink r:id="rId12">
        <w:r>
          <w:rPr>
            <w:color w:val="0000EE"/>
            <w:u w:val="single"/>
          </w:rPr>
          <w:t>MENAFN</w:t>
        </w:r>
      </w:hyperlink>
      <w:r>
        <w:t xml:space="preserve"> [Source Type: Reputable News Organization] [Verification Status: Verified]</w:t>
      </w:r>
      <w:r/>
      <w:r/>
    </w:p>
    <w:p>
      <w:pPr>
        <w:pStyle w:val="ListBullet"/>
        <w:spacing w:line="240" w:lineRule="auto"/>
        <w:ind w:left="720"/>
      </w:pPr>
      <w:r/>
    </w:p>
    <w:p>
      <w:r/>
      <w:r>
        <w:t xml:space="preserve">PublicNow. (2024). DCI Database for Commerce and Industry AG (via Public) / Plugilo announces hire of Erik Sewell to lead launch of plugilo Inc, with Headquarters in Tampa Bay, FL, USA. Retrieved from </w:t>
      </w:r>
      <w:hyperlink r:id="rId13">
        <w:r>
          <w:rPr>
            <w:color w:val="0000EE"/>
            <w:u w:val="single"/>
          </w:rPr>
          <w:t>PublicNow</w:t>
        </w:r>
      </w:hyperlink>
      <w:r>
        <w:t xml:space="preserve"> [Source Type: Corporate] [Verification Status: Verified]</w:t>
      </w:r>
      <w:r/>
      <w:r/>
      <w:r/>
    </w:p>
    <w:p>
      <w:r/>
      <w:r>
        <w:t>Sources searched:</w:t>
      </w:r>
      <w:r/>
      <w:r/>
    </w:p>
    <w:p>
      <w:pPr>
        <w:pStyle w:val="ListBullet"/>
        <w:spacing w:line="240" w:lineRule="auto"/>
        <w:ind w:left="720"/>
      </w:pPr>
      <w:r/>
      <w:r>
        <w:t>dnb.com</w:t>
      </w:r>
      <w:r/>
    </w:p>
    <w:p>
      <w:pPr>
        <w:pStyle w:val="ListBullet"/>
        <w:spacing w:line="240" w:lineRule="auto"/>
        <w:ind w:left="720"/>
      </w:pPr>
      <w:r/>
      <w:r>
        <w:t>trustedshops.de</w:t>
      </w:r>
      <w:r/>
    </w:p>
    <w:p>
      <w:pPr>
        <w:pStyle w:val="ListBullet"/>
        <w:spacing w:line="240" w:lineRule="auto"/>
        <w:ind w:left="720"/>
      </w:pPr>
      <w:r/>
      <w:r>
        <w:t>billiger.de</w:t>
      </w:r>
      <w:r/>
    </w:p>
    <w:p>
      <w:pPr>
        <w:pStyle w:val="ListBullet"/>
        <w:spacing w:line="240" w:lineRule="auto"/>
        <w:ind w:left="720"/>
      </w:pPr>
      <w:r/>
      <w:r>
        <w:t>webvalid.de</w:t>
      </w:r>
      <w:r/>
    </w:p>
    <w:p>
      <w:pPr>
        <w:pStyle w:val="ListBullet"/>
        <w:spacing w:line="240" w:lineRule="auto"/>
        <w:ind w:left="720"/>
      </w:pPr>
      <w:r/>
      <w:r>
        <w:t>google.de Initial URLs:</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crn.de/news/4329986/michael-urban-wird-startup-plugilo-bei-expansion-helfen" TargetMode="External"/><Relationship Id="rId10" Type="http://schemas.openxmlformats.org/officeDocument/2006/relationships/hyperlink" Target="https://www.finanzwire.com/article/plugilo-appoints-erik-sewell-for-us-market-expansion-lJOh2HyHLPp" TargetMode="External"/><Relationship Id="rId11" Type="http://schemas.openxmlformats.org/officeDocument/2006/relationships/hyperlink" Target="https://www.marketscreener.com/quote/stock/DCI-DATABASE-FOR-COMMERCE-16917483/news/Plugilo-announces-hire-of-Erik-Sewell-to-lead-launch-of-plugilo-Inc-with-Headquarters-in-Tampa-Bay-48056995/" TargetMode="External"/><Relationship Id="rId12" Type="http://schemas.openxmlformats.org/officeDocument/2006/relationships/hyperlink" Target="https://menafn.com/1108769339/Plugilo-Announces-Hire-Of-Erik-Sewell-To-Lead-Launch-Of-Plugilo-Inc-With-Headquarters-In-Tampa-Bay-FL-USA" TargetMode="External"/><Relationship Id="rId13" Type="http://schemas.openxmlformats.org/officeDocument/2006/relationships/hyperlink" Target="https://www.publicnow.com/view/4C033A35E3987D967A95244282D701E5ECF95C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