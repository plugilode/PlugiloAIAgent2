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Plugilo: A Comprehensive Analysis</w:t>
      </w:r>
      <w:r/>
    </w:p>
    <w:p>
      <w:pPr>
        <w:pStyle w:val="Heading2"/>
      </w:pPr>
      <w:r>
        <w:t>Introduction</w:t>
      </w:r>
      <w:r/>
    </w:p>
    <w:p>
      <w:r/>
      <w:r>
        <w:t>In the digital age, managing information effectively is crucial for both individuals and businesses. Plugilo emerges as a significant player in this domain, offering a unique combination of internet directory, bookmarking solution, and content network. This report delves into the various facets of Plugilo, including its features, user feedback, data privacy practices, and its role in the digital content ecosystem. The analysis is based on a range of sources, providing a comprehensive overview of Plugilo's offerings and its impact on users and industries.</w:t>
      </w:r>
      <w:r/>
    </w:p>
    <w:p>
      <w:pPr>
        <w:pStyle w:val="Heading2"/>
      </w:pPr>
      <w:r>
        <w:t>Overview of Plugilo</w:t>
      </w:r>
      <w:r/>
    </w:p>
    <w:p>
      <w:r/>
      <w:r>
        <w:t>Plugilo is a digital content store that provides users with real-time information about products and companies directly from brands. This platform aims to create a direct connection between brands and consumers, enhancing the shopping experience by offering more secure and reliable information (</w:t>
      </w:r>
      <w:hyperlink r:id="rId9">
        <w:r>
          <w:rPr>
            <w:color w:val="0000EE"/>
            <w:u w:val="single"/>
          </w:rPr>
          <w:t>CB Insights</w:t>
        </w:r>
      </w:hyperlink>
      <w:r>
        <w:t>). Plugilo's headquarters is located at 303 Twin Dolphin Drive, Redwood City, California, and it operates under the legal entity Plugilo Inc.</w:t>
      </w:r>
      <w:r/>
    </w:p>
    <w:p>
      <w:pPr>
        <w:pStyle w:val="Heading3"/>
      </w:pPr>
      <w:r>
        <w:t>Features and Functionality</w:t>
      </w:r>
      <w:r/>
    </w:p>
    <w:p>
      <w:r/>
      <w:r>
        <w:t>Plugilo's core functionality revolves around organizing and optimizing web content. It acts as a connector to the industry, establishing a meta-level on the internet to clean up data chaos. This is achieved by eliminating duplicates, incorrect, or outdated content, and ensuring that only original data from industry and trade owners is used (</w:t>
      </w:r>
      <w:hyperlink r:id="rId10">
        <w:r>
          <w:rPr>
            <w:color w:val="0000EE"/>
            <w:u w:val="single"/>
          </w:rPr>
          <w:t>Google Play</w:t>
        </w:r>
      </w:hyperlink>
      <w:r>
        <w:t>).</w:t>
      </w:r>
      <w:r/>
    </w:p>
    <w:p>
      <w:r/>
      <w:r>
        <w:t>The data is visually displayed in a highly compressed form, resembling playing cards, which are bundled into stacks. The patented "Plugilo connector" can be integrated into websites, allowing users to access these cards through mouse-over actions. Users can collect, share, and organize these cards, providing a compressed overview and comparability of current data (</w:t>
      </w:r>
      <w:hyperlink r:id="rId10">
        <w:r>
          <w:rPr>
            <w:color w:val="0000EE"/>
            <w:u w:val="single"/>
          </w:rPr>
          <w:t>Google Play</w:t>
        </w:r>
      </w:hyperlink>
      <w:r>
        <w:t>).</w:t>
      </w:r>
      <w:r/>
    </w:p>
    <w:p>
      <w:pPr>
        <w:pStyle w:val="Heading3"/>
      </w:pPr>
      <w:r>
        <w:t>User Feedback</w:t>
      </w:r>
      <w:r/>
    </w:p>
    <w:p>
      <w:r/>
      <w:r>
        <w:t>User reviews highlight Plugilo's effectiveness in helping users stay organized and remember important information. For instance, a user named Quoc Anh Dang rated the app five stars, recommending it to friends and colleagues (</w:t>
      </w:r>
      <w:hyperlink r:id="rId11">
        <w:r>
          <w:rPr>
            <w:color w:val="0000EE"/>
            <w:u w:val="single"/>
          </w:rPr>
          <w:t>Chrome Web Store</w:t>
        </w:r>
      </w:hyperlink>
      <w:r>
        <w:t>). Another user, Long Le Hoang, praised the app for its utility in keeping organized (</w:t>
      </w:r>
      <w:hyperlink r:id="rId11">
        <w:r>
          <w:rPr>
            <w:color w:val="0000EE"/>
            <w:u w:val="single"/>
          </w:rPr>
          <w:t>Chrome Web Store</w:t>
        </w:r>
      </w:hyperlink>
      <w:r>
        <w:t>).</w:t>
      </w:r>
      <w:r/>
    </w:p>
    <w:p>
      <w:pPr>
        <w:pStyle w:val="Heading3"/>
      </w:pPr>
      <w:r>
        <w:t>Data Privacy and Security</w:t>
      </w:r>
      <w:r/>
    </w:p>
    <w:p>
      <w:r/>
      <w:r>
        <w:t>Plugilo emphasizes data privacy and security, declaring that user data is not sold to third parties outside of approved contexts (</w:t>
      </w:r>
      <w:hyperlink r:id="rId11">
        <w:r>
          <w:rPr>
            <w:color w:val="0000EE"/>
            <w:u w:val="single"/>
          </w:rPr>
          <w:t>Chrome Web Store</w:t>
        </w:r>
      </w:hyperlink>
      <w:r>
        <w:t>). The platform handles authentication information and website content, with detailed information available in its privacy policy. This commitment to data privacy aligns with best practices in the industry, ensuring that users' personal information is protected.</w:t>
      </w:r>
      <w:r/>
    </w:p>
    <w:p>
      <w:pPr>
        <w:pStyle w:val="Heading2"/>
      </w:pPr>
      <w:r>
        <w:t>Competitive Landscape</w:t>
      </w:r>
      <w:r/>
    </w:p>
    <w:p>
      <w:r/>
      <w:r>
        <w:t xml:space="preserve">Plugilo operates in a competitive market, where numerous bookmarking and content management tools vie for user attention. According to a </w:t>
      </w:r>
      <w:hyperlink r:id="rId12">
        <w:r>
          <w:rPr>
            <w:color w:val="0000EE"/>
            <w:u w:val="single"/>
          </w:rPr>
          <w:t>GeeksforGeeks</w:t>
        </w:r>
      </w:hyperlink>
      <w:r>
        <w:t xml:space="preserve"> article, tools like Pinboard offer robust tagging systems and seamless integration across devices. However, Plugilo distinguishes itself with its unique approach to data organization and its integration capabilities, which are designed to enhance user experience and streamline information retrieval.</w:t>
      </w:r>
      <w:r/>
    </w:p>
    <w:p>
      <w:pPr>
        <w:pStyle w:val="Heading2"/>
      </w:pPr>
      <w:r>
        <w:t>Financials and Growth</w:t>
      </w:r>
      <w:r/>
    </w:p>
    <w:p>
      <w:r/>
      <w:r>
        <w:t>Plugilo's financial journey includes a total funding of $1.12 million, although the specifics of its latest funding round are unattributed (</w:t>
      </w:r>
      <w:hyperlink r:id="rId9">
        <w:r>
          <w:rPr>
            <w:color w:val="0000EE"/>
            <w:u w:val="single"/>
          </w:rPr>
          <w:t>CB Insights</w:t>
        </w:r>
      </w:hyperlink>
      <w:r>
        <w:t>). This financial backing underscores investor confidence in Plugilo's business model and its potential for growth in the digital content management space.</w:t>
      </w:r>
      <w:r/>
    </w:p>
    <w:p>
      <w:pPr>
        <w:pStyle w:val="Heading2"/>
      </w:pPr>
      <w:r>
        <w:t>Technological Integration</w:t>
      </w:r>
      <w:r/>
    </w:p>
    <w:p>
      <w:r/>
      <w:r>
        <w:t>Plugilo's integration capabilities extend to various platforms, including browser extensions for Chrome and Firefox. This flexibility allows users to anchor apps in their browsers, mobile phones, or homepages, enhancing accessibility and usability (</w:t>
      </w:r>
      <w:hyperlink r:id="rId13">
        <w:r>
          <w:rPr>
            <w:color w:val="0000EE"/>
            <w:u w:val="single"/>
          </w:rPr>
          <w:t>Mozilla Add-ons</w:t>
        </w:r>
      </w:hyperlink>
      <w:r>
        <w:t>). The platform also enables automatic data exchange for business applications, positioning itself as a versatile tool for both personal and professional use.</w:t>
      </w:r>
      <w:r/>
    </w:p>
    <w:p>
      <w:pPr>
        <w:pStyle w:val="Heading2"/>
      </w:pPr>
      <w:r>
        <w:t>Challenges and Opportunities</w:t>
      </w:r>
      <w:r/>
    </w:p>
    <w:p>
      <w:pPr>
        <w:pStyle w:val="Heading3"/>
      </w:pPr>
      <w:r>
        <w:t>Challenges</w:t>
      </w:r>
      <w:r/>
    </w:p>
    <w:p>
      <w:r/>
      <w:r>
        <w:t>Despite its innovative approach, Plugilo faces challenges typical of digital content management platforms. These include maintaining data accuracy, ensuring user privacy, and differentiating itself from competitors with similar offerings. Additionally, the platform must continuously adapt to evolving privacy laws and technological advancements to remain relevant and effective.</w:t>
      </w:r>
      <w:r/>
    </w:p>
    <w:p>
      <w:pPr>
        <w:pStyle w:val="Heading3"/>
      </w:pPr>
      <w:r>
        <w:t>Opportunities</w:t>
      </w:r>
      <w:r/>
    </w:p>
    <w:p>
      <w:r/>
      <w:r>
        <w:t>Plugilo's unique features, such as the "Plugilo connector" and its focus on real-time data from original sources, present significant opportunities for growth. By expanding its integration capabilities and enhancing user experience, Plugilo can capture a larger market share. Furthermore, its commitment to data privacy and security can attract privacy-conscious users seeking reliable content management solutions.</w:t>
      </w:r>
      <w:r/>
    </w:p>
    <w:p>
      <w:pPr>
        <w:pStyle w:val="Heading2"/>
      </w:pPr>
      <w:r>
        <w:t>Conclusion</w:t>
      </w:r>
      <w:r/>
    </w:p>
    <w:p>
      <w:r/>
      <w:r>
        <w:t>Plugilo represents a significant advancement in digital content management, offering users a streamlined and secure way to organize and access information. Its unique features, user-friendly interface, and commitment to data privacy position it as a valuable tool in the digital age. As Plugilo continues to evolve, it has the potential to redefine how users interact with and manage web content, making it a noteworthy player in the industry.</w:t>
      </w:r>
      <w:r/>
    </w:p>
    <w:p>
      <w:pPr>
        <w:pStyle w:val="Heading2"/>
      </w:pPr>
      <w:r>
        <w:t>References</w:t>
      </w:r>
      <w:r/>
    </w:p>
    <w:p>
      <w:r/>
      <w:r>
        <w:t>CB Insights. (n.d.). Plugilo - Products, Competitors, Financials, Employees, Headquarters Locations. Retrieved from https://www.cbinsights.com/company/plugilo</w:t>
      </w:r>
      <w:r/>
    </w:p>
    <w:p>
      <w:r/>
      <w:r>
        <w:t>Chrome Web Store. (n.d.). plugilo - Chrome Web Store. Retrieved from https://chromewebstore.google.com/detail/plugilo/hkfgkcjmohhngcmkcdohhapbnkfigedm?hl=en-GB&amp;pli=1</w:t>
      </w:r>
      <w:r/>
    </w:p>
    <w:p>
      <w:r/>
      <w:r>
        <w:t>Google Play. (n.d.). plugilo - Apps on Google Play. Retrieved from https://play.google.com/store/apps/details?id=com.plugilo.plugilo&amp;hl=en-US</w:t>
      </w:r>
      <w:r/>
    </w:p>
    <w:p>
      <w:r/>
      <w:r>
        <w:t>Mozilla Add-ons. (n.d.). plugilo – Get this Extension for 🦊 Firefox (en-US). Retrieved from https://addons.mozilla.org/en-US/firefox/addon/plugilo/</w:t>
      </w:r>
      <w:r/>
    </w:p>
    <w:p>
      <w:r/>
      <w:r>
        <w:t>GeeksforGeeks. (n.d.). 10 Bookmarking Tools for Better Web Organization. Retrieved from https://www.geeksforgeeks.org/bookmarking-tools-for-better-web-organization/</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cbinsights.com/company/plugilo" TargetMode="External"/><Relationship Id="rId10" Type="http://schemas.openxmlformats.org/officeDocument/2006/relationships/hyperlink" Target="https://play.google.com/store/apps/details?id=com.plugilo.plugilo&amp;hl=en-US" TargetMode="External"/><Relationship Id="rId11" Type="http://schemas.openxmlformats.org/officeDocument/2006/relationships/hyperlink" Target="https://chromewebstore.google.com/detail/plugilo/hkfgkcjmohhngcmkcdohhapbnkfigedm?hl=en-GB&amp;pli=1" TargetMode="External"/><Relationship Id="rId12" Type="http://schemas.openxmlformats.org/officeDocument/2006/relationships/hyperlink" Target="https://www.geeksforgeeks.org/bookmarking-tools-for-better-web-organization/" TargetMode="External"/><Relationship Id="rId13" Type="http://schemas.openxmlformats.org/officeDocument/2006/relationships/hyperlink" Target="https://addons.mozilla.org/en-US/firefox/addon/plugi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