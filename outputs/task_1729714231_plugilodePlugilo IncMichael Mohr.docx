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Plugilo Inc: A Strategic Expansion in the Digital Commerce Landscape</w:t>
      </w:r>
      <w:r/>
    </w:p>
    <w:p>
      <w:r/>
      <w:r>
        <w:t xml:space="preserve">Plugilo Inc, a subsidiary of </w:t>
      </w:r>
      <w:hyperlink r:id="rId9">
        <w:r>
          <w:rPr>
            <w:color w:val="0000EE"/>
            <w:u w:val="single"/>
          </w:rPr>
          <w:t>DCI Database for Commerce and Industry AG</w:t>
        </w:r>
      </w:hyperlink>
      <w:r>
        <w:t xml:space="preserve">, is making significant strides in the digital commerce sector. Under the leadership of its CEO and founder, </w:t>
      </w:r>
      <w:hyperlink r:id="rId10">
        <w:r>
          <w:rPr>
            <w:color w:val="0000EE"/>
            <w:u w:val="single"/>
          </w:rPr>
          <w:t>Michael Mohr</w:t>
        </w:r>
      </w:hyperlink>
      <w:r>
        <w:t xml:space="preserve">, Plugilo is poised to enhance its presence in the global e-commerce market. The company has recently appointed </w:t>
      </w:r>
      <w:hyperlink r:id="rId11">
        <w:r>
          <w:rPr>
            <w:color w:val="0000EE"/>
            <w:u w:val="single"/>
          </w:rPr>
          <w:t>Erik Sewell</w:t>
        </w:r>
      </w:hyperlink>
      <w:r>
        <w:t xml:space="preserve"> to spearhead its expansion into the U.S. market, with headquarters established in Tampa Bay, Florida.</w:t>
      </w:r>
      <w:r/>
    </w:p>
    <w:p>
      <w:r/>
      <w:r>
        <w:t xml:space="preserve">Plugilo's innovative approach focuses on providing advanced e-commerce solutions that cater to both B2B and B2C customers. The company leverages cutting-edge technologies to offer users enhanced control and visibility over products and content. This strategic initiative aligns with Plugilo's vision to achieve a market presence comparable to major platforms like Facebook and LinkedIn, as highlighted in a recent </w:t>
      </w:r>
      <w:hyperlink r:id="rId12">
        <w:r>
          <w:rPr>
            <w:color w:val="0000EE"/>
            <w:u w:val="single"/>
          </w:rPr>
          <w:t>CRN article</w:t>
        </w:r>
      </w:hyperlink>
      <w:r>
        <w:t>.</w:t>
      </w:r>
      <w:r/>
    </w:p>
    <w:p>
      <w:r/>
      <w:r>
        <w:t>With a robust background in digital media and e-commerce, Erik Sewell's appointment is a testament to Plugilo's commitment to scaling its operations and tapping into the vast potential of the U.S. market. The company's strategic investments and network expansion efforts are expected to drive significant growth and strengthen its market position globally.</w:t>
      </w:r>
      <w:r/>
    </w:p>
    <w:p>
      <w:pPr>
        <w:pStyle w:val="Heading2"/>
      </w:pPr>
      <w:r>
        <w:t>Table of Contents</w:t>
      </w:r>
      <w:r/>
      <w:r/>
    </w:p>
    <w:p>
      <w:pPr>
        <w:pStyle w:val="ListBullet"/>
        <w:spacing w:line="240" w:lineRule="auto"/>
        <w:ind w:left="720"/>
      </w:pPr>
      <w:r/>
      <w:r>
        <w:t>Plugilo Inc: Overview and Expansion</w:t>
      </w:r>
      <w:r/>
    </w:p>
    <w:p>
      <w:pPr>
        <w:pStyle w:val="ListBullet"/>
        <w:spacing w:line="240" w:lineRule="auto"/>
        <w:ind w:left="1440"/>
      </w:pPr>
      <w:r/>
      <w:r>
        <w:t>Company Overview</w:t>
      </w:r>
      <w:r/>
    </w:p>
    <w:p>
      <w:pPr>
        <w:pStyle w:val="ListBullet"/>
        <w:spacing w:line="240" w:lineRule="auto"/>
        <w:ind w:left="1440"/>
      </w:pPr>
      <w:r/>
      <w:r>
        <w:t>Leadership and Strategic Direction</w:t>
      </w:r>
      <w:r/>
    </w:p>
    <w:p>
      <w:pPr>
        <w:pStyle w:val="ListBullet"/>
        <w:spacing w:line="240" w:lineRule="auto"/>
        <w:ind w:left="1440"/>
      </w:pPr>
      <w:r/>
      <w:r>
        <w:t>Expansion Strategy</w:t>
      </w:r>
      <w:r/>
    </w:p>
    <w:p>
      <w:pPr>
        <w:pStyle w:val="ListBullet"/>
        <w:spacing w:line="240" w:lineRule="auto"/>
        <w:ind w:left="1440"/>
      </w:pPr>
      <w:r/>
      <w:r>
        <w:t>Financial Performance and Funding</w:t>
      </w:r>
      <w:r/>
    </w:p>
    <w:p>
      <w:pPr>
        <w:pStyle w:val="ListBullet"/>
        <w:spacing w:line="240" w:lineRule="auto"/>
        <w:ind w:left="1440"/>
      </w:pPr>
      <w:r/>
      <w:r>
        <w:t>Recent Developments and News</w:t>
      </w:r>
      <w:r/>
    </w:p>
    <w:p>
      <w:pPr>
        <w:pStyle w:val="ListBullet"/>
        <w:spacing w:line="240" w:lineRule="auto"/>
        <w:ind w:left="1440"/>
      </w:pPr>
      <w:r/>
      <w:r>
        <w:t>Future Prospects</w:t>
      </w:r>
      <w:r/>
    </w:p>
    <w:p>
      <w:pPr>
        <w:pStyle w:val="ListBullet"/>
        <w:spacing w:line="240" w:lineRule="auto"/>
        <w:ind w:left="1440"/>
      </w:pPr>
      <w:r/>
      <w:r>
        <w:t>Conclusion</w:t>
      </w:r>
      <w:r/>
      <w:r/>
      <w:r/>
    </w:p>
    <w:p>
      <w:pPr>
        <w:pStyle w:val="ListBullet"/>
        <w:spacing w:line="240" w:lineRule="auto"/>
        <w:ind w:left="720"/>
      </w:pPr>
      <w:r/>
      <w:r>
        <w:t>Leadership and Key Appointments at Plugilo Inc</w:t>
      </w:r>
      <w:r/>
    </w:p>
    <w:p>
      <w:pPr>
        <w:pStyle w:val="ListBullet"/>
        <w:spacing w:line="240" w:lineRule="auto"/>
        <w:ind w:left="1440"/>
      </w:pPr>
      <w:r/>
      <w:r>
        <w:t>Key Leadership Figures</w:t>
      </w:r>
      <w:r/>
    </w:p>
    <w:p>
      <w:pPr>
        <w:pStyle w:val="ListBullet"/>
        <w:spacing w:line="240" w:lineRule="auto"/>
        <w:ind w:left="1440"/>
      </w:pPr>
      <w:r/>
      <w:r>
        <w:t>Recent Appointments</w:t>
      </w:r>
      <w:r/>
    </w:p>
    <w:p>
      <w:pPr>
        <w:pStyle w:val="ListBullet"/>
        <w:spacing w:line="240" w:lineRule="auto"/>
        <w:ind w:left="1440"/>
      </w:pPr>
      <w:r/>
      <w:r>
        <w:t>Strategic Leadership Initiatives</w:t>
      </w:r>
      <w:r/>
    </w:p>
    <w:p>
      <w:pPr>
        <w:pStyle w:val="ListBullet"/>
        <w:spacing w:line="240" w:lineRule="auto"/>
        <w:ind w:left="1440"/>
      </w:pPr>
      <w:r/>
      <w:r>
        <w:t>Vision for Global Expansion</w:t>
      </w:r>
      <w:r/>
    </w:p>
    <w:p>
      <w:pPr>
        <w:pStyle w:val="ListBullet"/>
        <w:spacing w:line="240" w:lineRule="auto"/>
        <w:ind w:left="1440"/>
      </w:pPr>
      <w:r/>
      <w:r>
        <w:t>Challenges and Opportunities</w:t>
      </w:r>
      <w:r/>
    </w:p>
    <w:p>
      <w:pPr>
        <w:pStyle w:val="ListBullet"/>
        <w:spacing w:line="240" w:lineRule="auto"/>
        <w:ind w:left="1440"/>
      </w:pPr>
      <w:r/>
      <w:r>
        <w:t>Future Leadership Directions</w:t>
      </w:r>
      <w:r/>
      <w:r/>
      <w:r/>
    </w:p>
    <w:p>
      <w:pPr>
        <w:pStyle w:val="ListBullet"/>
        <w:spacing w:line="240" w:lineRule="auto"/>
        <w:ind w:left="720"/>
      </w:pPr>
      <w:r/>
      <w:r>
        <w:t>Strategic Goals and Market Potential of Plugilo</w:t>
      </w:r>
      <w:r/>
    </w:p>
    <w:p>
      <w:pPr>
        <w:pStyle w:val="ListBullet"/>
        <w:spacing w:line="240" w:lineRule="auto"/>
        <w:ind w:left="1440"/>
      </w:pPr>
      <w:r/>
      <w:r>
        <w:t>Market Expansion and Strategic Goals</w:t>
      </w:r>
      <w:r/>
    </w:p>
    <w:p>
      <w:pPr>
        <w:pStyle w:val="ListBullet"/>
        <w:spacing w:line="240" w:lineRule="auto"/>
        <w:ind w:left="1440"/>
      </w:pPr>
      <w:r/>
      <w:r>
        <w:t>Technological Innovations and Product Offerings</w:t>
      </w:r>
      <w:r/>
    </w:p>
    <w:p>
      <w:pPr>
        <w:pStyle w:val="ListBullet"/>
        <w:spacing w:line="240" w:lineRule="auto"/>
        <w:ind w:left="1440"/>
      </w:pPr>
      <w:r/>
      <w:r>
        <w:t>Leadership and Strategic Direction</w:t>
      </w:r>
      <w:r/>
    </w:p>
    <w:p>
      <w:pPr>
        <w:pStyle w:val="ListBullet"/>
        <w:spacing w:line="240" w:lineRule="auto"/>
        <w:ind w:left="1440"/>
      </w:pPr>
      <w:r/>
      <w:r>
        <w:t>Financial Performance and Funding</w:t>
      </w:r>
      <w:r/>
    </w:p>
    <w:p>
      <w:pPr>
        <w:pStyle w:val="ListBullet"/>
        <w:spacing w:line="240" w:lineRule="auto"/>
        <w:ind w:left="1440"/>
      </w:pPr>
      <w:r/>
      <w:r>
        <w:t>Market Potential and Competitive Landscape</w:t>
      </w:r>
      <w:r/>
      <w:r/>
      <w:r/>
    </w:p>
    <w:p>
      <w:pPr>
        <w:pStyle w:val="ListBullet"/>
        <w:spacing w:line="240" w:lineRule="auto"/>
        <w:ind w:left="720"/>
      </w:pPr>
      <w:r/>
      <w:r>
        <w:t>Technological Innovations and Offerings of Plugilo Inc</w:t>
      </w:r>
      <w:r/>
    </w:p>
    <w:p>
      <w:pPr>
        <w:pStyle w:val="ListBullet"/>
        <w:spacing w:line="240" w:lineRule="auto"/>
        <w:ind w:left="1440"/>
      </w:pPr>
      <w:r/>
      <w:r>
        <w:t>Plugilo's E-commerce Platform</w:t>
      </w:r>
      <w:r/>
    </w:p>
    <w:p>
      <w:pPr>
        <w:pStyle w:val="ListBullet"/>
        <w:spacing w:line="240" w:lineRule="auto"/>
        <w:ind w:left="1440"/>
      </w:pPr>
      <w:r/>
      <w:r>
        <w:t>The Plugilo Connector</w:t>
      </w:r>
      <w:r/>
    </w:p>
    <w:p>
      <w:pPr>
        <w:pStyle w:val="ListBullet"/>
        <w:spacing w:line="240" w:lineRule="auto"/>
        <w:ind w:left="1440"/>
      </w:pPr>
      <w:r/>
      <w:r>
        <w:t>Digital Marketing and SEO Services</w:t>
      </w:r>
      <w:r/>
    </w:p>
    <w:p>
      <w:pPr>
        <w:pStyle w:val="ListBullet"/>
        <w:spacing w:line="240" w:lineRule="auto"/>
        <w:ind w:left="1440"/>
      </w:pPr>
      <w:r/>
      <w:r>
        <w:t>Data Visualization and Management</w:t>
      </w:r>
      <w:r/>
    </w:p>
    <w:p>
      <w:pPr>
        <w:pStyle w:val="ListBullet"/>
        <w:spacing w:line="240" w:lineRule="auto"/>
        <w:ind w:left="1440"/>
      </w:pPr>
      <w:r/>
      <w:r>
        <w:t>Future Technological Developments</w:t>
      </w:r>
      <w:r/>
    </w:p>
    <w:p>
      <w:pPr>
        <w:pStyle w:val="ListBullet"/>
        <w:spacing w:line="240" w:lineRule="auto"/>
        <w:ind w:left="1440"/>
      </w:pPr>
      <w:r/>
      <w:r>
        <w:t>Integration with Emerging Technologies</w:t>
      </w:r>
      <w:r/>
    </w:p>
    <w:p>
      <w:pPr>
        <w:pStyle w:val="ListBullet"/>
        <w:spacing w:line="240" w:lineRule="auto"/>
        <w:ind w:left="1440"/>
      </w:pPr>
      <w:r/>
      <w:r>
        <w:t>Customer-Centric Approach and Support</w:t>
      </w:r>
      <w:r/>
    </w:p>
    <w:p>
      <w:pPr>
        <w:pStyle w:val="ListBullet"/>
        <w:spacing w:line="240" w:lineRule="auto"/>
        <w:ind w:left="1440"/>
      </w:pPr>
      <w:r/>
      <w:r>
        <w:t>Strategic Partnerships and Collaborations</w:t>
      </w:r>
      <w:r/>
    </w:p>
    <w:p>
      <w:pPr>
        <w:pStyle w:val="ListBullet"/>
        <w:spacing w:line="240" w:lineRule="auto"/>
        <w:ind w:left="1440"/>
      </w:pPr>
      <w:r/>
      <w:r>
        <w:t>Commitment to Innovation and Growth</w:t>
      </w:r>
      <w:r/>
    </w:p>
    <w:p>
      <w:pPr>
        <w:pStyle w:val="ListBullet"/>
        <w:spacing w:line="240" w:lineRule="auto"/>
        <w:ind w:left="1440"/>
      </w:pPr>
      <w:r/>
      <w:r>
        <w:t>Conclusion</w:t>
      </w:r>
      <w:r/>
      <w:r/>
      <w:r/>
    </w:p>
    <w:p>
      <w:pPr>
        <w:pStyle w:val="ListBullet"/>
        <w:spacing w:line="240" w:lineRule="auto"/>
        <w:ind w:left="720"/>
      </w:pPr>
      <w:r/>
      <w:r>
        <w:t>Future Prospects and Global Expansion Plans</w:t>
      </w:r>
      <w:r/>
    </w:p>
    <w:p>
      <w:pPr>
        <w:pStyle w:val="ListBullet"/>
        <w:spacing w:line="240" w:lineRule="auto"/>
        <w:ind w:left="1440"/>
      </w:pPr>
      <w:r/>
      <w:r>
        <w:t>Expansion into the U.S. Market</w:t>
      </w:r>
      <w:r/>
    </w:p>
    <w:p>
      <w:pPr>
        <w:pStyle w:val="ListBullet"/>
        <w:spacing w:line="240" w:lineRule="auto"/>
        <w:ind w:left="1440"/>
      </w:pPr>
      <w:r/>
      <w:r>
        <w:t>Strategic Partnerships and Collaborations</w:t>
      </w:r>
      <w:r/>
    </w:p>
    <w:p>
      <w:pPr>
        <w:pStyle w:val="ListBullet"/>
        <w:spacing w:line="240" w:lineRule="auto"/>
        <w:ind w:left="1440"/>
      </w:pPr>
      <w:r/>
      <w:r>
        <w:t>Technological Advancements and Product Offerings</w:t>
      </w:r>
      <w:r/>
    </w:p>
    <w:p>
      <w:pPr>
        <w:pStyle w:val="ListBullet"/>
        <w:spacing w:line="240" w:lineRule="auto"/>
        <w:ind w:left="1440"/>
      </w:pPr>
      <w:r/>
      <w:r>
        <w:t>Financial Growth and Capital Increase</w:t>
      </w:r>
      <w:r/>
    </w:p>
    <w:p>
      <w:pPr>
        <w:pStyle w:val="ListBullet"/>
        <w:spacing w:line="240" w:lineRule="auto"/>
        <w:ind w:left="1440"/>
      </w:pPr>
      <w:r/>
      <w:r>
        <w:t>Leadership and Vision</w:t>
      </w:r>
      <w:r/>
    </w:p>
    <w:p>
      <w:pPr>
        <w:pStyle w:val="ListBullet"/>
        <w:spacing w:line="240" w:lineRule="auto"/>
        <w:ind w:left="1440"/>
      </w:pPr>
      <w:r/>
      <w:r>
        <w:t>Competitive Landscape and Market Potential</w:t>
      </w:r>
      <w:r/>
    </w:p>
    <w:p>
      <w:pPr>
        <w:pStyle w:val="ListBullet"/>
        <w:spacing w:line="240" w:lineRule="auto"/>
        <w:ind w:left="1440"/>
      </w:pPr>
      <w:r/>
      <w:r>
        <w:t>Future Expansion Plans</w:t>
      </w:r>
      <w:r/>
      <w:r/>
      <w:r/>
      <w:r/>
    </w:p>
    <w:p>
      <w:pPr>
        <w:pStyle w:val="Heading2"/>
      </w:pPr>
      <w:r>
        <w:t>Plugilo Inc: Overview and Expansion</w:t>
      </w:r>
      <w:r/>
    </w:p>
    <w:p>
      <w:pPr>
        <w:pStyle w:val="Heading3"/>
      </w:pPr>
      <w:r>
        <w:t>Company Overview</w:t>
      </w:r>
      <w:r/>
    </w:p>
    <w:p>
      <w:r/>
      <w:r>
        <w:t>Plugilo Inc. is a digital content store that provides users with real-time information about products and companies directly from brands. This platform aims to create a direct connection between brands and consumers, enhancing the shopping experience by making it more secure and informed. Plugilo is headquartered at 303 Twin Dolphin Drive, 6th Floor, Redwood City, California, 94065, United States. The company has raised a total of $1.12 million in funding through an unattributed round. The company is currently focusing on expanding its presence in the United States, leveraging its innovative e-commerce solutions. (</w:t>
      </w:r>
      <w:hyperlink r:id="rId13">
        <w:r>
          <w:rPr>
            <w:color w:val="0000EE"/>
            <w:u w:val="single"/>
          </w:rPr>
          <w:t>CB Insights</w:t>
        </w:r>
      </w:hyperlink>
      <w:r>
        <w:t>)</w:t>
      </w:r>
      <w:r/>
    </w:p>
    <w:p>
      <w:pPr>
        <w:pStyle w:val="Heading3"/>
      </w:pPr>
      <w:r>
        <w:t>Leadership and Strategic Direction</w:t>
      </w:r>
      <w:r/>
    </w:p>
    <w:p>
      <w:r/>
      <w:r>
        <w:t>Erik Sewell has been appointed to lead Plugilo Inc.'s expansion into the U.S. market. With a background in digital media and e-commerce, Sewell brings extensive experience from previous roles, including COO and CFO at ASR Group, a digital commerce agency. Under his leadership, Plugilo aims to establish a strong presence in the U.S. by implementing strategic initiatives that capitalize on the growing demand for digital content solutions. Michael Mohr, CEO of DCI AG, the parent company of Plugilo, has expressed confidence in Sewell's ability to drive the company's expansion efforts. (</w:t>
      </w:r>
      <w:hyperlink r:id="rId14">
        <w:r>
          <w:rPr>
            <w:color w:val="0000EE"/>
            <w:u w:val="single"/>
          </w:rPr>
          <w:t>Markets Insider</w:t>
        </w:r>
      </w:hyperlink>
      <w:r>
        <w:t>)</w:t>
      </w:r>
      <w:r/>
    </w:p>
    <w:p>
      <w:pPr>
        <w:pStyle w:val="Heading3"/>
      </w:pPr>
      <w:r>
        <w:t>Expansion Strategy</w:t>
      </w:r>
      <w:r/>
    </w:p>
    <w:p>
      <w:r/>
      <w:r>
        <w:t>Plugilo's expansion strategy is centered around establishing a robust foothold in the U.S. market. The company plans to leverage its innovative e-commerce solutions to meet the needs of consumers and brands alike. By providing real-time information and fostering direct connections between brands and consumers, Plugilo aims to enhance the shopping experience and build trust in the digital marketplace. The company's expansion efforts are supported by its parent company, DCI AG, which is committed to providing the necessary resources and support for successful market penetration. (</w:t>
      </w:r>
      <w:hyperlink r:id="rId15">
        <w:r>
          <w:rPr>
            <w:color w:val="0000EE"/>
            <w:u w:val="single"/>
          </w:rPr>
          <w:t>IT Daily</w:t>
        </w:r>
      </w:hyperlink>
      <w:r>
        <w:t>)</w:t>
      </w:r>
      <w:r/>
    </w:p>
    <w:p>
      <w:pPr>
        <w:pStyle w:val="Heading3"/>
      </w:pPr>
      <w:r>
        <w:t>Financial Performance and Funding</w:t>
      </w:r>
      <w:r/>
    </w:p>
    <w:p>
      <w:r/>
      <w:r>
        <w:t>Plugilo has raised a total of $1.12 million in funding through an unattributed round. This funding round took place on January 6, 2017, and involved undisclosed investors. The financial health and market potential of Plugilo are measured by its Mosaic Score, which has seen a positive increase of 116 points in the past 30 days. This score reflects the company's overall financial health and its potential for growth in the digital content and e-commerce sectors. (</w:t>
      </w:r>
      <w:hyperlink r:id="rId16">
        <w:r>
          <w:rPr>
            <w:color w:val="0000EE"/>
            <w:u w:val="single"/>
          </w:rPr>
          <w:t>CB Insights</w:t>
        </w:r>
      </w:hyperlink>
      <w:r>
        <w:t>)</w:t>
      </w:r>
      <w:r/>
    </w:p>
    <w:p>
      <w:pPr>
        <w:pStyle w:val="Heading3"/>
      </w:pPr>
      <w:r>
        <w:t>Recent Developments and News</w:t>
      </w:r>
      <w:r/>
      <w:r/>
    </w:p>
    <w:p>
      <w:pPr>
        <w:pStyle w:val="ListNumber"/>
        <w:spacing w:line="240" w:lineRule="auto"/>
        <w:ind w:left="720"/>
      </w:pPr>
      <w:r/>
    </w:p>
    <w:p>
      <w:r/>
      <w:r>
        <w:rPr>
          <w:b/>
        </w:rPr>
        <w:t>Appointment of Erik Sewell</w:t>
      </w:r>
      <w:r>
        <w:t>: Plugilo has announced the appointment of Erik Sewell to lead its U.S. expansion efforts. Sewell's extensive experience in digital media and e-commerce is expected to play a pivotal role in establishing Plugilo's presence in the U.S. market. (</w:t>
      </w:r>
      <w:hyperlink r:id="rId17">
        <w:r>
          <w:rPr>
            <w:color w:val="0000EE"/>
            <w:u w:val="single"/>
          </w:rPr>
          <w:t>Sharewise</w:t>
        </w:r>
      </w:hyperlink>
      <w:r>
        <w:t>)</w:t>
      </w:r>
      <w:r/>
      <w:r/>
    </w:p>
    <w:p>
      <w:pPr>
        <w:pStyle w:val="ListNumber"/>
        <w:spacing w:line="240" w:lineRule="auto"/>
        <w:ind w:left="720"/>
      </w:pPr>
      <w:r/>
    </w:p>
    <w:p>
      <w:r/>
      <w:r>
        <w:rPr>
          <w:b/>
        </w:rPr>
        <w:t>Strategic Expansion in the U.S.</w:t>
      </w:r>
      <w:r>
        <w:t>: Plugilo is focusing on expanding its operations in the U.S., with a new headquarters in Tampa Bay, Florida. This move is part of the company's broader strategy to tap into the growing demand for digital content solutions in the U.S. market. (</w:t>
      </w:r>
      <w:hyperlink r:id="rId11">
        <w:r>
          <w:rPr>
            <w:color w:val="0000EE"/>
            <w:u w:val="single"/>
          </w:rPr>
          <w:t>Finanzwire</w:t>
        </w:r>
      </w:hyperlink>
      <w:r>
        <w:t>)</w:t>
      </w:r>
      <w:r/>
      <w:r/>
    </w:p>
    <w:p>
      <w:pPr>
        <w:pStyle w:val="ListNumber"/>
        <w:spacing w:line="240" w:lineRule="auto"/>
        <w:ind w:left="720"/>
      </w:pPr>
      <w:r/>
    </w:p>
    <w:p>
      <w:r/>
      <w:r>
        <w:rPr>
          <w:b/>
        </w:rPr>
        <w:t>Growth in Mosaic Score</w:t>
      </w:r>
      <w:r>
        <w:t>: Plugilo's Mosaic Score, an indicator of its financial health and market potential, has increased by 116 points in the past 30 days, signaling positive growth and investor confidence. (</w:t>
      </w:r>
      <w:hyperlink r:id="rId13">
        <w:r>
          <w:rPr>
            <w:color w:val="0000EE"/>
            <w:u w:val="single"/>
          </w:rPr>
          <w:t>CB Insights</w:t>
        </w:r>
      </w:hyperlink>
      <w:r>
        <w:t>)</w:t>
      </w:r>
      <w:r/>
      <w:r/>
    </w:p>
    <w:p>
      <w:pPr>
        <w:pStyle w:val="ListNumber"/>
        <w:spacing w:line="240" w:lineRule="auto"/>
        <w:ind w:left="720"/>
      </w:pPr>
      <w:r/>
    </w:p>
    <w:p>
      <w:r/>
      <w:r>
        <w:rPr>
          <w:b/>
        </w:rPr>
        <w:t>DCI AG's Support</w:t>
      </w:r>
      <w:r>
        <w:t>: Plugilo's parent company, DCI AG, is providing strategic support and resources to facilitate the company's expansion efforts in the U.S. market. This support includes leveraging DCI AG's expertise in digital commerce and technology. (</w:t>
      </w:r>
      <w:hyperlink r:id="rId15">
        <w:r>
          <w:rPr>
            <w:color w:val="0000EE"/>
            <w:u w:val="single"/>
          </w:rPr>
          <w:t>IT Daily</w:t>
        </w:r>
      </w:hyperlink>
      <w:r>
        <w:t>)</w:t>
      </w:r>
      <w:r/>
      <w:r/>
    </w:p>
    <w:p>
      <w:pPr>
        <w:pStyle w:val="ListNumber"/>
        <w:spacing w:line="240" w:lineRule="auto"/>
        <w:ind w:left="720"/>
      </w:pPr>
      <w:r/>
    </w:p>
    <w:p>
      <w:r/>
      <w:r>
        <w:rPr>
          <w:b/>
        </w:rPr>
        <w:t>Focus on E-commerce Solutions</w:t>
      </w:r>
      <w:r>
        <w:t>: Plugilo is committed to enhancing its e-commerce solutions to better serve consumers and brands. This focus is aligned with the company's mission to provide real-time information and foster direct connections between brands and consumers. (</w:t>
      </w:r>
      <w:hyperlink r:id="rId14">
        <w:r>
          <w:rPr>
            <w:color w:val="0000EE"/>
            <w:u w:val="single"/>
          </w:rPr>
          <w:t>Markets Insider</w:t>
        </w:r>
      </w:hyperlink>
      <w:r>
        <w:t>)</w:t>
      </w:r>
      <w:r/>
      <w:r/>
      <w:r/>
    </w:p>
    <w:p>
      <w:pPr>
        <w:pStyle w:val="Heading3"/>
      </w:pPr>
      <w:r>
        <w:t>Future Prospects</w:t>
      </w:r>
      <w:r/>
    </w:p>
    <w:p>
      <w:r/>
      <w:r>
        <w:t>Plugilo's future prospects are closely tied to its ability to successfully penetrate the U.S. market and expand its digital content offerings. The company's innovative approach to e-commerce, combined with its strategic leadership and support from DCI AG, positions it well for growth in the coming years. As Plugilo continues to enhance its solutions and build trust with consumers and brands, it is likely to see increased adoption and market share in the digital content space. The company's focus on real-time information and secure shopping experiences will be key drivers of its future success. (</w:t>
      </w:r>
      <w:hyperlink r:id="rId13">
        <w:r>
          <w:rPr>
            <w:color w:val="0000EE"/>
            <w:u w:val="single"/>
          </w:rPr>
          <w:t>CB Insights</w:t>
        </w:r>
      </w:hyperlink>
      <w:r>
        <w:t>)</w:t>
      </w:r>
      <w:r/>
    </w:p>
    <w:p>
      <w:pPr>
        <w:pStyle w:val="Heading3"/>
      </w:pPr>
      <w:r>
        <w:t>Conclusion</w:t>
      </w:r>
      <w:r/>
    </w:p>
    <w:p>
      <w:r/>
      <w:r>
        <w:t>Plugilo Inc. is poised for significant growth as it expands its operations in the U.S. market. With a strong leadership team, innovative e-commerce solutions, and strategic support from its parent company, Plugilo is well-positioned to capitalize on the growing demand for digital content solutions. The company's focus on providing real-time information and fostering direct connections between brands and consumers will be instrumental in its success. As Plugilo continues to execute its expansion strategy, it is expected to achieve greater market penetration and establish itself as a leader in the digital content space.</w:t>
      </w:r>
      <w:r/>
    </w:p>
    <w:p>
      <w:pPr>
        <w:pStyle w:val="Heading2"/>
      </w:pPr>
      <w:r>
        <w:t>Leadership and Key Appointments at Plugilo Inc</w:t>
      </w:r>
      <w:r/>
    </w:p>
    <w:p>
      <w:pPr>
        <w:pStyle w:val="Heading3"/>
      </w:pPr>
      <w:r>
        <w:t>Key Leadership Figures</w:t>
      </w:r>
      <w:r/>
    </w:p>
    <w:p>
      <w:r/>
      <w:r>
        <w:t>Plugilo Inc's leadership is spearheaded by Michael Mohr, who is the CEO and a renowned figure in the digital and AI sectors. Mohr's extensive experience in IT and AI has been pivotal in steering Plugilo towards becoming a significant player in the B2B network space. His vision for the company is to achieve a market presence comparable to giants like Facebook and LinkedIn. Mohr's leadership is complemented by Michael Urban, who joined as a strategic investor, bringing valuable connections and expertise to the company (</w:t>
      </w:r>
      <w:hyperlink r:id="rId12">
        <w:r>
          <w:rPr>
            <w:color w:val="0000EE"/>
            <w:u w:val="single"/>
          </w:rPr>
          <w:t>source</w:t>
        </w:r>
      </w:hyperlink>
      <w:r>
        <w:t>).</w:t>
      </w:r>
      <w:r/>
    </w:p>
    <w:p>
      <w:pPr>
        <w:pStyle w:val="Heading3"/>
      </w:pPr>
      <w:r>
        <w:t>Recent Appointments</w:t>
      </w:r>
      <w:r/>
    </w:p>
    <w:p>
      <w:r/>
      <w:r>
        <w:t>In a strategic move to bolster its presence in the US market, Plugilo Inc appointed Erik Sewell as the head of its operations in Tampa Bay, Florida. Sewell's background in digital media and e-commerce, along with his experience in scaling businesses, positions him well to lead Plugilo's expansion efforts. His previous roles, including COO and CFO at ASR Group, involved managing key accounts and developing new technologies, which aligns with Plugilo's strategic goals (</w:t>
      </w:r>
      <w:hyperlink r:id="rId18">
        <w:r>
          <w:rPr>
            <w:color w:val="0000EE"/>
            <w:u w:val="single"/>
          </w:rPr>
          <w:t>source</w:t>
        </w:r>
      </w:hyperlink>
      <w:r>
        <w:t>).</w:t>
      </w:r>
      <w:r/>
    </w:p>
    <w:p>
      <w:pPr>
        <w:pStyle w:val="Heading3"/>
      </w:pPr>
      <w:r>
        <w:t>Strategic Leadership Initiatives</w:t>
      </w:r>
      <w:r/>
    </w:p>
    <w:p>
      <w:r/>
      <w:r>
        <w:t>Under Mohr's leadership, Plugilo has embarked on several strategic initiatives aimed at expanding its market reach and enhancing its technological capabilities. The company has successfully completed the pilot phase of its plug-it service, which is designed to offer universal global solutions. This initiative is part of a broader strategy to integrate AI and digital transformation into its core operations, ensuring Plugilo remains at the forefront of innovation in the B2B sector (</w:t>
      </w:r>
      <w:hyperlink r:id="rId12">
        <w:r>
          <w:rPr>
            <w:color w:val="0000EE"/>
            <w:u w:val="single"/>
          </w:rPr>
          <w:t>source</w:t>
        </w:r>
      </w:hyperlink>
      <w:r>
        <w:t>).</w:t>
      </w:r>
      <w:r/>
    </w:p>
    <w:p>
      <w:pPr>
        <w:pStyle w:val="Heading3"/>
      </w:pPr>
      <w:r>
        <w:t>Vision for Global Expansion</w:t>
      </w:r>
      <w:r/>
    </w:p>
    <w:p>
      <w:r/>
      <w:r>
        <w:t>Plugilo's leadership is focused on achieving global expansion, with a particular emphasis on establishing a strong presence in the United States. The appointment of Erik Sewell is a testament to this vision, as his role is crucial in navigating the competitive landscape of the US market. The company's goal is to create a platform that is not only widely used but also becomes an integral part of professional and business networks worldwide (</w:t>
      </w:r>
      <w:hyperlink r:id="rId13">
        <w:r>
          <w:rPr>
            <w:color w:val="0000EE"/>
            <w:u w:val="single"/>
          </w:rPr>
          <w:t>source</w:t>
        </w:r>
      </w:hyperlink>
      <w:r>
        <w:t>).</w:t>
      </w:r>
      <w:r/>
    </w:p>
    <w:p>
      <w:pPr>
        <w:pStyle w:val="Heading3"/>
      </w:pPr>
      <w:r>
        <w:t>Challenges and Opportunities</w:t>
      </w:r>
      <w:r/>
    </w:p>
    <w:p>
      <w:r/>
      <w:r>
        <w:t>While Plugilo's leadership has set ambitious goals, the company faces several challenges, including navigating regulatory environments and ensuring ethical AI usage. However, these challenges also present opportunities for Plugilo to differentiate itself as a leader in responsible AI deployment. The company's focus on strategic investments and network expansion is expected to drive growth and solidify its market position in the coming years (</w:t>
      </w:r>
      <w:hyperlink r:id="rId12">
        <w:r>
          <w:rPr>
            <w:color w:val="0000EE"/>
            <w:u w:val="single"/>
          </w:rPr>
          <w:t>source</w:t>
        </w:r>
      </w:hyperlink>
      <w:r>
        <w:t>).</w:t>
      </w:r>
      <w:r/>
    </w:p>
    <w:p>
      <w:pPr>
        <w:pStyle w:val="Heading3"/>
      </w:pPr>
      <w:r>
        <w:t>Future Leadership Directions</w:t>
      </w:r>
      <w:r/>
    </w:p>
    <w:p>
      <w:r/>
      <w:r>
        <w:t>Looking ahead, Plugilo's leadership is committed to continuing its trajectory of growth and innovation. The company plans to leverage its leadership team's expertise to explore new markets and develop cutting-edge technologies. This forward-thinking approach is expected to enhance Plugilo's competitive edge and ensure its long-term success in the global B2B network landscape (</w:t>
      </w:r>
      <w:hyperlink r:id="rId18">
        <w:r>
          <w:rPr>
            <w:color w:val="0000EE"/>
            <w:u w:val="single"/>
          </w:rPr>
          <w:t>source</w:t>
        </w:r>
      </w:hyperlink>
      <w:r>
        <w:t>).</w:t>
      </w:r>
      <w:r/>
    </w:p>
    <w:p>
      <w:pPr>
        <w:pStyle w:val="Heading2"/>
      </w:pPr>
      <w:r>
        <w:t>Strategic Goals and Market Potential of Plugilo</w:t>
      </w:r>
      <w:r/>
    </w:p>
    <w:p>
      <w:pPr>
        <w:pStyle w:val="Heading3"/>
      </w:pPr>
      <w:r>
        <w:t>Market Expansion and Strategic Goals</w:t>
      </w:r>
      <w:r/>
    </w:p>
    <w:p>
      <w:r/>
      <w:r>
        <w:t>Plugilo Inc., a subsidiary of DCI Database for Commerce and Industry AG, is strategically positioned to expand its presence in the global e-commerce market. The company's strategic goals focus on enhancing its e-commerce solutions for B2B and B2C customers, leveraging its innovative card and stack format to provide users with greater control and visibility over products and content. Plugilo aims to become a leader in product and content data technology, targeting 80% of the global e-commerce market. This ambitious goal is supported by the company's recent expansion into the U.S. market, with a new headquarters in Tampa Bay, Florida, led by Erik Sewell. (</w:t>
      </w:r>
      <w:hyperlink r:id="rId19">
        <w:r>
          <w:rPr>
            <w:color w:val="0000EE"/>
            <w:u w:val="single"/>
          </w:rPr>
          <w:t>source</w:t>
        </w:r>
      </w:hyperlink>
      <w:r>
        <w:t>)</w:t>
      </w:r>
      <w:r/>
    </w:p>
    <w:p>
      <w:pPr>
        <w:pStyle w:val="Heading3"/>
      </w:pPr>
      <w:r>
        <w:t>Technological Innovations and Product Offerings</w:t>
      </w:r>
      <w:r/>
    </w:p>
    <w:p>
      <w:r/>
      <w:r>
        <w:t>Plugilo's technological innovations are central to its market potential. The company's web and mobile applications allow users to save, share, and utilize product information across various platforms, enhancing e-commerce efficiency. This cross-device application fully syncs cards and stacks, enabling seamless integration of product data. Plugilo's focus on developing new technologies and AI products positions it to meet the evolving needs of the e-commerce industry. The company's strategic partnerships with OEMs, distributors, resellers, and publishers further enhance its product offerings and market reach. (</w:t>
      </w:r>
      <w:hyperlink r:id="rId15">
        <w:r>
          <w:rPr>
            <w:color w:val="0000EE"/>
            <w:u w:val="single"/>
          </w:rPr>
          <w:t>source</w:t>
        </w:r>
      </w:hyperlink>
      <w:r>
        <w:t>)</w:t>
      </w:r>
      <w:r/>
    </w:p>
    <w:p>
      <w:pPr>
        <w:pStyle w:val="Heading3"/>
      </w:pPr>
      <w:r>
        <w:t>Leadership and Strategic Direction</w:t>
      </w:r>
      <w:r/>
    </w:p>
    <w:p>
      <w:r/>
      <w:r>
        <w:t>Under the leadership of Michael Mohr, CEO of DCI AG, and Erik Sewell, head of Plugilo Inc., the company is poised for significant growth. Mohr's vision for Plugilo includes expanding its e-commerce solutions globally, with a focus on the U.S. market's potential. Sewell's extensive experience in digital media and scalable business models is expected to drive Plugilo's international growth phase. The leadership team is committed to leveraging Plugilo's innovative solutions to capture a significant share of the e-commerce market. (</w:t>
      </w:r>
      <w:hyperlink r:id="rId13">
        <w:r>
          <w:rPr>
            <w:color w:val="0000EE"/>
            <w:u w:val="single"/>
          </w:rPr>
          <w:t>source</w:t>
        </w:r>
      </w:hyperlink>
      <w:r>
        <w:t>)</w:t>
      </w:r>
      <w:r/>
    </w:p>
    <w:p>
      <w:pPr>
        <w:pStyle w:val="Heading3"/>
      </w:pPr>
      <w:r>
        <w:t>Financial Performance and Funding</w:t>
      </w:r>
      <w:r/>
    </w:p>
    <w:p>
      <w:r/>
      <w:r>
        <w:t>Plugilo's financial performance and funding are critical to its strategic goals. The company has recently undergone a capital increase, underscoring its commitment to expansion. This financial boost will support Plugilo's efforts to enhance its product offerings and expand its market presence. The company's financial strategy focuses on sustainable growth, leveraging its innovative solutions to drive revenue and profitability. Plugilo's financial health is bolstered by its parent company, DCI AG, which provides strong backing for its expansion initiatives. (</w:t>
      </w:r>
      <w:hyperlink r:id="rId13">
        <w:r>
          <w:rPr>
            <w:color w:val="0000EE"/>
            <w:u w:val="single"/>
          </w:rPr>
          <w:t>source</w:t>
        </w:r>
      </w:hyperlink>
      <w:r>
        <w:t>)</w:t>
      </w:r>
      <w:r/>
    </w:p>
    <w:p>
      <w:pPr>
        <w:pStyle w:val="Heading3"/>
      </w:pPr>
      <w:r>
        <w:t>Market Potential and Competitive Landscape</w:t>
      </w:r>
      <w:r/>
    </w:p>
    <w:p>
      <w:r/>
      <w:r>
        <w:t>Plugilo's market potential is significant, given its innovative approach to e-commerce solutions. The company's focus on enhancing product and content data technology positions it well in a competitive landscape. Plugilo's unique card and stack format differentiates it from competitors, offering users a more efficient way to manage and share product information. The company's strategic partnerships and expansion into the U.S. market further enhance its competitive position. Plugilo's ability to capture a significant share of the e-commerce market is supported by its innovative solutions and strategic direction. (</w:t>
      </w:r>
      <w:hyperlink r:id="rId20">
        <w:r>
          <w:rPr>
            <w:color w:val="0000EE"/>
            <w:u w:val="single"/>
          </w:rPr>
          <w:t>source</w:t>
        </w:r>
      </w:hyperlink>
      <w:r>
        <w:t>)</w:t>
      </w:r>
      <w:r/>
    </w:p>
    <w:p>
      <w:pPr>
        <w:pStyle w:val="Heading2"/>
      </w:pPr>
      <w:r>
        <w:t>Technological Innovations and Offerings of Plugilo Inc</w:t>
      </w:r>
      <w:r/>
    </w:p>
    <w:p>
      <w:pPr>
        <w:pStyle w:val="Heading3"/>
      </w:pPr>
      <w:r>
        <w:t>Plugilo's E-commerce Platform</w:t>
      </w:r>
      <w:r/>
    </w:p>
    <w:p>
      <w:r/>
      <w:r>
        <w:t>Plugilo Inc offers a robust e-commerce platform designed to streamline the process of setting up online stores. This platform is engineered to be user-friendly, ensuring a smooth and efficient experience for businesses looking to establish their digital presence. The platform's intuitive design allows users to easily navigate and manage their online stores, making it an attractive solution for businesses of all sizes. Plugilo's e-commerce platform also integrates various digital marketing tools, enabling businesses to enhance their online visibility and reach a wider audience. These tools include SEO optimization, social media integration, and analytics to track performance and customer engagement. (</w:t>
      </w:r>
      <w:hyperlink r:id="rId21">
        <w:r>
          <w:rPr>
            <w:color w:val="0000EE"/>
            <w:u w:val="single"/>
          </w:rPr>
          <w:t>Delaware Startups</w:t>
        </w:r>
      </w:hyperlink>
      <w:r>
        <w:t>)</w:t>
      </w:r>
      <w:r/>
    </w:p>
    <w:p>
      <w:pPr>
        <w:pStyle w:val="Heading3"/>
      </w:pPr>
      <w:r>
        <w:t>The Plugilo Connector</w:t>
      </w:r>
      <w:r/>
    </w:p>
    <w:p>
      <w:r/>
      <w:r>
        <w:t>A standout feature of Plugilo's technological offerings is the patented "Plugilo Connector." This innovative tool serves as a meta-level solution on the internet, addressing the chaos of duplicate, incorrect, or outdated data. The Plugilo Connector can be integrated into any website, appearing in front of terms such as brand names or product numbers. It allows users to access highly compressed data in the form of playing cards, which can be collected, shared, and compared. This feature not only enhances data accuracy but also improves user interaction by providing real-time, relevant information. (</w:t>
      </w:r>
      <w:hyperlink r:id="rId22">
        <w:r>
          <w:rPr>
            <w:color w:val="0000EE"/>
            <w:u w:val="single"/>
          </w:rPr>
          <w:t>Google Play Store</w:t>
        </w:r>
      </w:hyperlink>
      <w:r>
        <w:t>)</w:t>
      </w:r>
      <w:r/>
    </w:p>
    <w:p>
      <w:pPr>
        <w:pStyle w:val="Heading3"/>
      </w:pPr>
      <w:r>
        <w:t>Digital Marketing and SEO Services</w:t>
      </w:r>
      <w:r/>
    </w:p>
    <w:p>
      <w:r/>
      <w:r>
        <w:t>In addition to its e-commerce platform, Plugilo offers a comprehensive suite of digital marketing and SEO services. These services are designed to help businesses maximize their online presence and drive growth. Plugilo's digital marketing solutions include targeted advertising, content marketing, and email marketing campaigns tailored to the specific needs of each client. The company's SEO services focus on optimizing website content to improve search engine rankings, thereby increasing visibility and attracting more traffic to client websites. This holistic approach ensures that businesses can effectively reach and engage their target audience. (</w:t>
      </w:r>
      <w:hyperlink r:id="rId21">
        <w:r>
          <w:rPr>
            <w:color w:val="0000EE"/>
            <w:u w:val="single"/>
          </w:rPr>
          <w:t>Delaware Startups</w:t>
        </w:r>
      </w:hyperlink>
      <w:r>
        <w:t>)</w:t>
      </w:r>
      <w:r/>
    </w:p>
    <w:p>
      <w:pPr>
        <w:pStyle w:val="Heading3"/>
      </w:pPr>
      <w:r>
        <w:t>Data Visualization and Management</w:t>
      </w:r>
      <w:r/>
    </w:p>
    <w:p>
      <w:r/>
      <w:r>
        <w:t>Plugilo's technology also emphasizes data visualization and management. By presenting data in a visually appealing and easily digestible format, Plugilo enables businesses to make informed decisions based on real-time insights. The company's data management tools allow for the efficient organization and retrieval of information, reducing the time and effort required to access critical data. This capability is particularly beneficial for businesses that rely on large volumes of data to drive their operations. Plugilo's focus on data visualization and management underscores its commitment to providing comprehensive solutions that enhance business efficiency and productivity. (</w:t>
      </w:r>
      <w:hyperlink r:id="rId22">
        <w:r>
          <w:rPr>
            <w:color w:val="0000EE"/>
            <w:u w:val="single"/>
          </w:rPr>
          <w:t>Google Play Store</w:t>
        </w:r>
      </w:hyperlink>
      <w:r>
        <w:t>)</w:t>
      </w:r>
      <w:r/>
    </w:p>
    <w:p>
      <w:pPr>
        <w:pStyle w:val="Heading3"/>
      </w:pPr>
      <w:r>
        <w:t>Future Technological Developments</w:t>
      </w:r>
      <w:r/>
    </w:p>
    <w:p>
      <w:r/>
      <w:r>
        <w:t>Looking ahead, Plugilo is poised to expand its technological offerings further. The company plans to enhance its existing platform with additional features aimed at improving user experience and increasing functionality. Future developments may include advanced analytics tools, enhanced security measures, and expanded integration capabilities with third-party applications. These enhancements are expected to solidify Plugilo's position as a leading provider of e-commerce and digital marketing solutions, catering to the evolving needs of businesses in a rapidly changing digital landscape. (</w:t>
      </w:r>
      <w:hyperlink r:id="rId14">
        <w:r>
          <w:rPr>
            <w:color w:val="0000EE"/>
            <w:u w:val="single"/>
          </w:rPr>
          <w:t>Markets Insider</w:t>
        </w:r>
      </w:hyperlink>
      <w:r>
        <w:t>)</w:t>
      </w:r>
      <w:r/>
    </w:p>
    <w:p>
      <w:pPr>
        <w:pStyle w:val="Heading3"/>
      </w:pPr>
      <w:r>
        <w:t>Integration with Emerging Technologies</w:t>
      </w:r>
      <w:r/>
    </w:p>
    <w:p>
      <w:r/>
      <w:r>
        <w:t>Plugilo is also exploring opportunities to integrate emerging technologies into its offerings. This includes leveraging artificial intelligence (AI) and machine learning to enhance its platform's capabilities. AI can be used to personalize user experiences, automate routine tasks, and provide predictive analytics that help businesses anticipate market trends. By incorporating these technologies, Plugilo aims to offer cutting-edge solutions that provide significant value to its clients and keep them ahead of the competition. This strategic focus on innovation ensures that Plugilo remains at the forefront of technological advancements in the e-commerce and digital marketing sectors. (</w:t>
      </w:r>
      <w:hyperlink r:id="rId23">
        <w:r>
          <w:rPr>
            <w:color w:val="0000EE"/>
            <w:u w:val="single"/>
          </w:rPr>
          <w:t>MIT Technology Review</w:t>
        </w:r>
      </w:hyperlink>
      <w:r>
        <w:t>)</w:t>
      </w:r>
      <w:r/>
    </w:p>
    <w:p>
      <w:pPr>
        <w:pStyle w:val="Heading3"/>
      </w:pPr>
      <w:r>
        <w:t>Customer-Centric Approach and Support</w:t>
      </w:r>
      <w:r/>
    </w:p>
    <w:p>
      <w:r/>
      <w:r>
        <w:t>A key aspect of Plugilo's technological strategy is its customer-centric approach. The company prioritizes customer satisfaction by offering personalized support and services tailored to the unique needs of each client. This includes providing dedicated account managers, 24/7 customer support, and ongoing training to ensure clients can fully leverage Plugilo's platform and services. By focusing on customer success, Plugilo builds long-term relationships with its clients, fostering loyalty and trust. This approach not only enhances client satisfaction but also contributes to Plugilo's reputation as a reliable and customer-focused technology provider. (</w:t>
      </w:r>
      <w:hyperlink r:id="rId21">
        <w:r>
          <w:rPr>
            <w:color w:val="0000EE"/>
            <w:u w:val="single"/>
          </w:rPr>
          <w:t>Delaware Startups</w:t>
        </w:r>
      </w:hyperlink>
      <w:r>
        <w:t>)</w:t>
      </w:r>
      <w:r/>
    </w:p>
    <w:p>
      <w:pPr>
        <w:pStyle w:val="Heading3"/>
      </w:pPr>
      <w:r>
        <w:t>Strategic Partnerships and Collaborations</w:t>
      </w:r>
      <w:r/>
    </w:p>
    <w:p>
      <w:r/>
      <w:r>
        <w:t>Plugilo actively seeks strategic partnerships and collaborations to enhance its technological offerings. By partnering with industry leaders and technology providers, Plugilo can integrate complementary solutions into its platform, expanding its capabilities and providing additional value to its clients. These partnerships also enable Plugilo to stay abreast of the latest technological trends and innovations, ensuring that its offerings remain relevant and competitive in the market. Through strategic collaborations, Plugilo can access new markets, reach a broader audience, and drive growth and innovation. (</w:t>
      </w:r>
      <w:hyperlink r:id="rId24">
        <w:r>
          <w:rPr>
            <w:color w:val="0000EE"/>
            <w:u w:val="single"/>
          </w:rPr>
          <w:t>EQS News</w:t>
        </w:r>
      </w:hyperlink>
      <w:r>
        <w:t>)</w:t>
      </w:r>
      <w:r/>
    </w:p>
    <w:p>
      <w:pPr>
        <w:pStyle w:val="Heading3"/>
      </w:pPr>
      <w:r>
        <w:t>Commitment to Innovation and Growth</w:t>
      </w:r>
      <w:r/>
    </w:p>
    <w:p>
      <w:r/>
      <w:r>
        <w:t>Plugilo's commitment to innovation and growth is evident in its continuous investment in research and development. The company allocates significant resources to exploring new technologies and developing innovative solutions that address the evolving needs of its clients. This commitment ensures that Plugilo remains a leader in the e-commerce and digital marketing sectors, providing cutting-edge solutions that drive business success. By fostering a culture of innovation, Plugilo attracts top talent and maintains its competitive edge in a rapidly changing technological landscape. (</w:t>
      </w:r>
      <w:hyperlink r:id="rId25">
        <w:r>
          <w:rPr>
            <w:color w:val="0000EE"/>
            <w:u w:val="single"/>
          </w:rPr>
          <w:t>SME &amp; Entrepreneurship Magazine</w:t>
        </w:r>
      </w:hyperlink>
      <w:r>
        <w:t>)</w:t>
      </w:r>
      <w:r/>
    </w:p>
    <w:p>
      <w:pPr>
        <w:pStyle w:val="Heading3"/>
      </w:pPr>
      <w:r>
        <w:t>Conclusion</w:t>
      </w:r>
      <w:r/>
    </w:p>
    <w:p>
      <w:r/>
      <w:r>
        <w:t>Plugilo Inc's technological innovations and offerings position it as a leading provider of e-commerce and digital marketing solutions. With a focus on user-friendly platforms, data management, and customer-centric services, Plugilo continues to drive growth and success for its clients. Its commitment to innovation and strategic partnerships ensures that Plugilo remains at the forefront of technological advancements, providing significant value to businesses in the digital marketplace.</w:t>
      </w:r>
      <w:r/>
    </w:p>
    <w:p>
      <w:pPr>
        <w:pStyle w:val="Heading2"/>
      </w:pPr>
      <w:r>
        <w:t>Future Prospects and Global Expansion Plans</w:t>
      </w:r>
      <w:r/>
    </w:p>
    <w:p>
      <w:pPr>
        <w:pStyle w:val="Heading3"/>
      </w:pPr>
      <w:r>
        <w:t>Expansion into the U.S. Market</w:t>
      </w:r>
      <w:r/>
    </w:p>
    <w:p>
      <w:r/>
      <w:r>
        <w:t>Plugilo Inc., a subsidiary of DCI AG, is strategically positioning itself to capture a significant share of the U.S. market. The appointment of Erik Sewell as the head of Plugilo Inc. is a pivotal move to establish and grow its presence in this key region. Sewell's extensive background in digital media and e-commerce is expected to play a crucial role in advancing Plugilo's strategic initiatives (</w:t>
      </w:r>
      <w:hyperlink r:id="rId18">
        <w:r>
          <w:rPr>
            <w:color w:val="0000EE"/>
            <w:u w:val="single"/>
          </w:rPr>
          <w:t>MarketScreener</w:t>
        </w:r>
      </w:hyperlink>
      <w:r>
        <w:t>). The U.S. market offers tremendous potential for Plugilo's innovative solutions, which are designed to deliver significant value to both B2B and B2C customers.</w:t>
      </w:r>
      <w:r/>
    </w:p>
    <w:p>
      <w:pPr>
        <w:pStyle w:val="Heading3"/>
      </w:pPr>
      <w:r>
        <w:t>Strategic Partnerships and Collaborations</w:t>
      </w:r>
      <w:r/>
    </w:p>
    <w:p>
      <w:r/>
      <w:r>
        <w:t>Plugilo is actively collaborating with channel partners, including OEMs, distributors, resellers, and publishers, to enhance its global e-commerce market solutions. These partnerships are crucial for Plugilo's strategy to provide end-users with more control and visibility over products and content through its innovative card and stack format. This approach not only strengthens Plugilo's market presence but also facilitates the seamless integration of its solutions across various platforms (</w:t>
      </w:r>
      <w:hyperlink r:id="rId19">
        <w:r>
          <w:rPr>
            <w:color w:val="0000EE"/>
            <w:u w:val="single"/>
          </w:rPr>
          <w:t>Finanzwire</w:t>
        </w:r>
      </w:hyperlink>
      <w:r>
        <w:t>).</w:t>
      </w:r>
      <w:r/>
    </w:p>
    <w:p>
      <w:pPr>
        <w:pStyle w:val="Heading3"/>
      </w:pPr>
      <w:r>
        <w:t>Technological Advancements and Product Offerings</w:t>
      </w:r>
      <w:r/>
    </w:p>
    <w:p>
      <w:r/>
      <w:r>
        <w:t>Plugilo's web and mobile applications enable users to save, share, and utilize product information and content across any website. This cross-device application fully syncs cards and stacks, offering a seamless user experience. The company's focus on technological innovation is aimed at becoming the global leader in product and content data technology, targeting 80% of the world's e-commerce market (</w:t>
      </w:r>
      <w:hyperlink r:id="rId26">
        <w:r>
          <w:rPr>
            <w:color w:val="0000EE"/>
            <w:u w:val="single"/>
          </w:rPr>
          <w:t>Plugilo</w:t>
        </w:r>
      </w:hyperlink>
      <w:r>
        <w:t>).</w:t>
      </w:r>
      <w:r/>
    </w:p>
    <w:p>
      <w:pPr>
        <w:pStyle w:val="Heading3"/>
      </w:pPr>
      <w:r>
        <w:t>Financial Growth and Capital Increase</w:t>
      </w:r>
      <w:r/>
    </w:p>
    <w:p>
      <w:r/>
      <w:r>
        <w:t>DCI AG, the parent company of Plugilo, has resolved a capital increase to support its expansion efforts. This financial move underscores the strong commitment of DCI's leadership, including CEO Michael Mohr, to the growth and success of Plugilo. The capital increase will provide the necessary resources to drive Plugilo's expansion in the U.S. and other global markets (</w:t>
      </w:r>
      <w:hyperlink r:id="rId27">
        <w:r>
          <w:rPr>
            <w:color w:val="0000EE"/>
            <w:u w:val="single"/>
          </w:rPr>
          <w:t>Thailand Business News</w:t>
        </w:r>
      </w:hyperlink>
      <w:r>
        <w:t>).</w:t>
      </w:r>
      <w:r/>
    </w:p>
    <w:p>
      <w:pPr>
        <w:pStyle w:val="Heading3"/>
      </w:pPr>
      <w:r>
        <w:t>Leadership and Vision</w:t>
      </w:r>
      <w:r/>
    </w:p>
    <w:p>
      <w:r/>
      <w:r>
        <w:t>The leadership of Plugilo, under the guidance of Michael Mohr and Erik Sewell, is focused on driving the company's global expansion. Sewell's experience in building scalable businesses and his strategic vision for Plugilo are expected to accelerate the company's growth in the international market. This leadership team is committed to establishing Plugilo as a dominant player in the global e-commerce landscape (</w:t>
      </w:r>
      <w:hyperlink r:id="rId15">
        <w:r>
          <w:rPr>
            <w:color w:val="0000EE"/>
            <w:u w:val="single"/>
          </w:rPr>
          <w:t>IT-Daily</w:t>
        </w:r>
      </w:hyperlink>
      <w:r>
        <w:t>).</w:t>
      </w:r>
      <w:r/>
    </w:p>
    <w:p>
      <w:pPr>
        <w:pStyle w:val="Heading3"/>
      </w:pPr>
      <w:r>
        <w:t>Competitive Landscape and Market Potential</w:t>
      </w:r>
      <w:r/>
    </w:p>
    <w:p>
      <w:r/>
      <w:r>
        <w:t>Plugilo operates in a highly competitive e-commerce market, where technological innovation and strategic partnerships are key differentiators. The company's unique approach to managing and sharing products and content positions it favorably against competitors. With its ambitious goal of capturing 80% of the global e-commerce market, Plugilo is poised to leverage its technological advancements and strategic collaborations to achieve significant market penetration (</w:t>
      </w:r>
      <w:hyperlink r:id="rId14">
        <w:r>
          <w:rPr>
            <w:color w:val="0000EE"/>
            <w:u w:val="single"/>
          </w:rPr>
          <w:t>Markets Insider</w:t>
        </w:r>
      </w:hyperlink>
      <w:r>
        <w:t>).</w:t>
      </w:r>
      <w:r/>
    </w:p>
    <w:p>
      <w:pPr>
        <w:pStyle w:val="Heading3"/>
      </w:pPr>
      <w:r>
        <w:t>Future Expansion Plans</w:t>
      </w:r>
      <w:r/>
    </w:p>
    <w:p>
      <w:r/>
      <w:r>
        <w:t>Looking ahead, Plugilo aims to continue its expansion into new markets, leveraging its innovative solutions and strategic partnerships. The company's focus on technological advancements and customer-centric offerings will be key to its success in achieving its global expansion goals. With a strong leadership team and a clear vision, Plugilo is well-positioned to become a leader in the product and content data technology sector (</w:t>
      </w:r>
      <w:hyperlink r:id="rId28">
        <w:r>
          <w:rPr>
            <w:color w:val="0000EE"/>
            <w:u w:val="single"/>
          </w:rPr>
          <w:t>CentralCharts</w:t>
        </w:r>
      </w:hyperlink>
      <w:r>
        <w:t>).</w:t>
      </w:r>
      <w:r/>
    </w:p>
    <w:p>
      <w:pPr>
        <w:pStyle w:val="Heading2"/>
      </w:pPr>
      <w:r>
        <w:t>Conclusion</w:t>
      </w:r>
      <w:r/>
    </w:p>
    <w:p>
      <w:r/>
      <w:r>
        <w:t>Plugilo Inc. is strategically positioned for significant growth as it expands its operations into the U.S. market, leveraging its innovative e-commerce solutions and strong leadership. The appointment of Erik Sewell to lead the U.S. expansion underscores the company's commitment to capturing a substantial share of the digital content and e-commerce sectors. With a robust platform that connects brands directly with consumers, Plugilo aims to enhance the shopping experience by providing real-time information and fostering trust in the digital marketplace. The company's financial health is bolstered by a recent capital increase from its parent company, DCI AG, which supports its ambitious expansion goals (</w:t>
      </w:r>
      <w:hyperlink r:id="rId13">
        <w:r>
          <w:rPr>
            <w:color w:val="0000EE"/>
            <w:u w:val="single"/>
          </w:rPr>
          <w:t>CB Insights</w:t>
        </w:r>
      </w:hyperlink>
      <w:r>
        <w:t>).</w:t>
      </w:r>
      <w:r/>
    </w:p>
    <w:p>
      <w:r/>
      <w:r>
        <w:t>The leadership of Michael Mohr and Erik Sewell is pivotal in driving Plugilo's strategic initiatives, focusing on technological innovation and strategic partnerships to enhance its market presence. Plugilo's unique card and stack format, along with its patented "Plugilo Connector," positions it favorably in the competitive e-commerce landscape, offering users enhanced data accuracy and user interaction. As Plugilo continues to integrate emerging technologies like AI and machine learning, it is poised to offer cutting-edge solutions that cater to the evolving needs of businesses. The company's focus on customer-centric services and strategic collaborations will be crucial in achieving its goal of capturing 80% of the global e-commerce market (</w:t>
      </w:r>
      <w:hyperlink r:id="rId14">
        <w:r>
          <w:rPr>
            <w:color w:val="0000EE"/>
            <w:u w:val="single"/>
          </w:rPr>
          <w:t>Markets Insider</w:t>
        </w:r>
      </w:hyperlink>
      <w:r>
        <w:t>).</w:t>
      </w:r>
      <w:r/>
    </w:p>
    <w:p>
      <w:pPr>
        <w:pStyle w:val="Heading2"/>
      </w:pPr>
      <w:r>
        <w:t>References</w:t>
      </w:r>
      <w:r/>
      <w:r/>
    </w:p>
    <w:p>
      <w:pPr>
        <w:pStyle w:val="ListBullet"/>
        <w:spacing w:line="240" w:lineRule="auto"/>
        <w:ind w:left="720"/>
      </w:pPr>
      <w:r/>
      <w:hyperlink r:id="rId29">
        <w:r>
          <w:rPr>
            <w:color w:val="0000EE"/>
            <w:u w:val="single"/>
          </w:rPr>
          <w:t>https://www.sinchew.com.my/news/20240701/mysinchew/5728746</w:t>
        </w:r>
      </w:hyperlink>
      <w:r/>
    </w:p>
    <w:p>
      <w:pPr>
        <w:pStyle w:val="ListBullet"/>
        <w:spacing w:line="240" w:lineRule="auto"/>
        <w:ind w:left="720"/>
      </w:pPr>
      <w:r/>
      <w:hyperlink r:id="rId14">
        <w:r>
          <w:rPr>
            <w:color w:val="0000EE"/>
            <w:u w:val="single"/>
          </w:rPr>
          <w:t>https://markets.businessinsider.com/news/stocks/plugilo-announces-hire-of-erik-sewell-to-lead-launch-of-plugilo-inc-with-headquarters-in-tampa-bay-fl-usa-1033837434?op=1</w:t>
        </w:r>
      </w:hyperlink>
      <w:r/>
    </w:p>
    <w:p>
      <w:pPr>
        <w:pStyle w:val="ListBullet"/>
        <w:spacing w:line="240" w:lineRule="auto"/>
        <w:ind w:left="720"/>
      </w:pPr>
      <w:r/>
      <w:hyperlink r:id="rId30">
        <w:r>
          <w:rPr>
            <w:color w:val="0000EE"/>
            <w:u w:val="single"/>
          </w:rPr>
          <w:t>https://portal.sina.com.hk/finance/finance-mediaoutreachnewswire/media-outreach/2024/07/01/891381/dci-ag-resolves-capital-increase/</w:t>
        </w:r>
      </w:hyperlink>
      <w:r/>
    </w:p>
    <w:p>
      <w:pPr>
        <w:pStyle w:val="ListBullet"/>
        <w:spacing w:line="240" w:lineRule="auto"/>
        <w:ind w:left="720"/>
      </w:pPr>
      <w:r/>
      <w:hyperlink r:id="rId15">
        <w:r>
          <w:rPr>
            <w:color w:val="0000EE"/>
            <w:u w:val="single"/>
          </w:rPr>
          <w:t>https://www.it-daily.net/en/shortnews-en/plugilo-appoints-erik-sewell-as-head-of-plugilo-inc</w:t>
        </w:r>
      </w:hyperlink>
      <w:r/>
    </w:p>
    <w:p>
      <w:pPr>
        <w:pStyle w:val="ListBullet"/>
        <w:spacing w:line="240" w:lineRule="auto"/>
        <w:ind w:left="720"/>
      </w:pPr>
      <w:r/>
      <w:hyperlink r:id="rId28">
        <w:r>
          <w:rPr>
            <w:color w:val="0000EE"/>
            <w:u w:val="single"/>
          </w:rPr>
          <w:t>https://www.centralcharts.com/en/news/4857253-plugilo-announces-hire-of-erik-sewell-to-lead-launch-of-plugilo-inc-with-headquarters-in-tampa-bay-fl-usa</w:t>
        </w:r>
      </w:hyperlink>
      <w:r/>
    </w:p>
    <w:p>
      <w:pPr>
        <w:pStyle w:val="ListBullet"/>
        <w:spacing w:line="240" w:lineRule="auto"/>
        <w:ind w:left="720"/>
      </w:pPr>
      <w:r/>
      <w:hyperlink r:id="rId19">
        <w:r>
          <w:rPr>
            <w:color w:val="0000EE"/>
            <w:u w:val="single"/>
          </w:rPr>
          <w:t>https://www.finanzwire.com/press-release/plugilo-announces-hire-of-erik-sewell-to-lead-launch-of-plugilo-inc-with-headquarters-in-tampa-bay-fl-usa-1h0xSU2PBl3</w:t>
        </w:r>
      </w:hyperlink>
      <w:r/>
    </w:p>
    <w:p>
      <w:pPr>
        <w:pStyle w:val="ListBullet"/>
        <w:spacing w:line="240" w:lineRule="auto"/>
        <w:ind w:left="720"/>
      </w:pPr>
      <w:r/>
      <w:hyperlink r:id="rId17">
        <w:r>
          <w:rPr>
            <w:color w:val="0000EE"/>
            <w:u w:val="single"/>
          </w:rPr>
          <w:t>https://www.sharewise.com/us/news_articles/Plugilo_announces_hire_of_Erik_Sewell_to_lead_launch_of_plugilo_Inc_with_Headquarters_in_Tampa_Bay_DCI_eqsen_20241011_0709</w:t>
        </w:r>
      </w:hyperlink>
      <w:r/>
    </w:p>
    <w:p>
      <w:pPr>
        <w:pStyle w:val="ListBullet"/>
        <w:spacing w:line="240" w:lineRule="auto"/>
        <w:ind w:left="720"/>
      </w:pPr>
      <w:r/>
      <w:hyperlink r:id="rId20">
        <w:r>
          <w:rPr>
            <w:color w:val="0000EE"/>
            <w:u w:val="single"/>
          </w:rPr>
          <w:t>https://www.marketscreener.com/quote/stock/DCI-DATABASE-FOR-COMMERCE-16917483/news/DCI-Database-for-Commerce-Industry-plugilo-a-plug-on-the-path-to-a-Facebook-for-Business-22328788/</w:t>
        </w:r>
      </w:hyperlink>
      <w:r/>
    </w:p>
    <w:p>
      <w:pPr>
        <w:pStyle w:val="ListBullet"/>
        <w:spacing w:line="240" w:lineRule="auto"/>
        <w:ind w:left="720"/>
      </w:pPr>
      <w:r/>
      <w:hyperlink r:id="rId13">
        <w:r>
          <w:rPr>
            <w:color w:val="0000EE"/>
            <w:u w:val="single"/>
          </w:rPr>
          <w:t>https://www.cbinsights.com/company/plugilo</w:t>
        </w:r>
      </w:hyperlink>
      <w:r/>
    </w:p>
    <w:p>
      <w:pPr>
        <w:pStyle w:val="ListBullet"/>
        <w:spacing w:line="240" w:lineRule="auto"/>
        <w:ind w:left="720"/>
      </w:pPr>
      <w:r/>
      <w:hyperlink r:id="rId25">
        <w:r>
          <w:rPr>
            <w:color w:val="0000EE"/>
            <w:u w:val="single"/>
          </w:rPr>
          <w:t>https://sme.asia/dci-ag-resolves-capital-increase/</w:t>
        </w:r>
      </w:hyperlink>
      <w:r/>
    </w:p>
    <w:p>
      <w:pPr>
        <w:pStyle w:val="ListBullet"/>
        <w:spacing w:line="240" w:lineRule="auto"/>
        <w:ind w:left="720"/>
      </w:pPr>
      <w:r/>
      <w:hyperlink r:id="rId18">
        <w:r>
          <w:rPr>
            <w:color w:val="0000EE"/>
            <w:u w:val="single"/>
          </w:rPr>
          <w:t>https://www.marketscreener.com/quote/stock/DCI-DATABASE-FOR-COMMERCE-16917483/news/Plugilo-announces-hire-of-Erik-Sewell-to-lead-launch-of-plugilo-Inc-with-Headquarters-in-Tampa-Bay-48056995/</w:t>
        </w:r>
      </w:hyperlink>
      <w:r/>
    </w:p>
    <w:p>
      <w:pPr>
        <w:pStyle w:val="ListBullet"/>
        <w:spacing w:line="240" w:lineRule="auto"/>
        <w:ind w:left="720"/>
      </w:pPr>
      <w:r/>
      <w:hyperlink r:id="rId27">
        <w:r>
          <w:rPr>
            <w:color w:val="0000EE"/>
            <w:u w:val="single"/>
          </w:rPr>
          <w:t>https://www.thailand-business-news.com/thailand-prnews/dci-ag-resolves-capital-increase</w:t>
        </w:r>
      </w:hyperlink>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publicnow.com/view/4C033A35E3987D967A95244282D701E5ECF95CBB" TargetMode="External"/><Relationship Id="rId10" Type="http://schemas.openxmlformats.org/officeDocument/2006/relationships/hyperlink" Target="https://www.xing.com/profile/Michael_Mohr7" TargetMode="External"/><Relationship Id="rId11" Type="http://schemas.openxmlformats.org/officeDocument/2006/relationships/hyperlink" Target="https://www.finanzwire.com/article/plugilo-appoints-erik-sewell-for-us-market-expansion-lJOh2HyHLPp" TargetMode="External"/><Relationship Id="rId12" Type="http://schemas.openxmlformats.org/officeDocument/2006/relationships/hyperlink" Target="https://www.crn.de/news/4342631/unser-ziel-bei-plugilo-eine-ahnliche-grob-und-marktrelevanz-wie-facebook-oder-linkedin-zu-erreichen-advertorial" TargetMode="External"/><Relationship Id="rId13" Type="http://schemas.openxmlformats.org/officeDocument/2006/relationships/hyperlink" Target="https://www.cbinsights.com/company/plugilo" TargetMode="External"/><Relationship Id="rId14" Type="http://schemas.openxmlformats.org/officeDocument/2006/relationships/hyperlink" Target="https://markets.businessinsider.com/news/stocks/plugilo-announces-hire-of-erik-sewell-to-lead-launch-of-plugilo-inc-with-headquarters-in-tampa-bay-fl-usa-1033837434?op=1" TargetMode="External"/><Relationship Id="rId15" Type="http://schemas.openxmlformats.org/officeDocument/2006/relationships/hyperlink" Target="https://www.it-daily.net/en/shortnews-en/plugilo-appoints-erik-sewell-as-head-of-plugilo-inc" TargetMode="External"/><Relationship Id="rId16" Type="http://schemas.openxmlformats.org/officeDocument/2006/relationships/hyperlink" Target="https://www.cbinsights.com/company/plugilo/financials" TargetMode="External"/><Relationship Id="rId17" Type="http://schemas.openxmlformats.org/officeDocument/2006/relationships/hyperlink" Target="https://www.sharewise.com/us/news_articles/Plugilo_announces_hire_of_Erik_Sewell_to_lead_launch_of_plugilo_Inc_with_Headquarters_in_Tampa_Bay_DCI_eqsen_20241011_0709" TargetMode="External"/><Relationship Id="rId18" Type="http://schemas.openxmlformats.org/officeDocument/2006/relationships/hyperlink" Target="https://www.marketscreener.com/quote/stock/DCI-DATABASE-FOR-COMMERCE-16917483/news/Plugilo-announces-hire-of-Erik-Sewell-to-lead-launch-of-plugilo-Inc-with-Headquarters-in-Tampa-Bay-48056995/" TargetMode="External"/><Relationship Id="rId19" Type="http://schemas.openxmlformats.org/officeDocument/2006/relationships/hyperlink" Target="https://www.finanzwire.com/press-release/plugilo-announces-hire-of-erik-sewell-to-lead-launch-of-plugilo-inc-with-headquarters-in-tampa-bay-fl-usa-1h0xSU2PBl3" TargetMode="External"/><Relationship Id="rId20" Type="http://schemas.openxmlformats.org/officeDocument/2006/relationships/hyperlink" Target="https://www.marketscreener.com/quote/stock/DCI-DATABASE-FOR-COMMERCE-16917483/news/DCI-Database-for-Commerce-Industry-plugilo-a-plug-on-the-path-to-a-Facebook-for-Business-22328788/" TargetMode="External"/><Relationship Id="rId21" Type="http://schemas.openxmlformats.org/officeDocument/2006/relationships/hyperlink" Target="https://delawarestartups.com/plugilo" TargetMode="External"/><Relationship Id="rId22" Type="http://schemas.openxmlformats.org/officeDocument/2006/relationships/hyperlink" Target="https://play.google.com/store/apps/details?id=com.plugilo.plugilo&amp;hl=en-US" TargetMode="External"/><Relationship Id="rId23" Type="http://schemas.openxmlformats.org/officeDocument/2006/relationships/hyperlink" Target="https://www.technologyreview.com/2024/01/08/1085094/10-breakthrough-technologies-2024/" TargetMode="External"/><Relationship Id="rId24" Type="http://schemas.openxmlformats.org/officeDocument/2006/relationships/hyperlink" Target="https://www.eqs-news.com/news/media/plugilo-announces-hire-of-erik-sewell-to-lead-launch-of-plugilo-inc-with-headquarters-in-tampa-bay-fl-usa/2146707" TargetMode="External"/><Relationship Id="rId25" Type="http://schemas.openxmlformats.org/officeDocument/2006/relationships/hyperlink" Target="https://sme.asia/dci-ag-resolves-capital-increase/" TargetMode="External"/><Relationship Id="rId26" Type="http://schemas.openxmlformats.org/officeDocument/2006/relationships/hyperlink" Target="http://www.plugilo.com" TargetMode="External"/><Relationship Id="rId27" Type="http://schemas.openxmlformats.org/officeDocument/2006/relationships/hyperlink" Target="https://www.thailand-business-news.com/thailand-prnews/dci-ag-resolves-capital-increase" TargetMode="External"/><Relationship Id="rId28" Type="http://schemas.openxmlformats.org/officeDocument/2006/relationships/hyperlink" Target="https://www.centralcharts.com/en/news/4857253-plugilo-announces-hire-of-erik-sewell-to-lead-launch-of-plugilo-inc-with-headquarters-in-tampa-bay-fl-usa" TargetMode="External"/><Relationship Id="rId29" Type="http://schemas.openxmlformats.org/officeDocument/2006/relationships/hyperlink" Target="https://www.sinchew.com.my/news/20240701/mysinchew/5728746" TargetMode="External"/><Relationship Id="rId30" Type="http://schemas.openxmlformats.org/officeDocument/2006/relationships/hyperlink" Target="https://portal.sina.com.hk/finance/finance-mediaoutreachnewswire/media-outreach/2024/07/01/891381/dci-ag-resolves-capital-incre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