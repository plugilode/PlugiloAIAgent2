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Report on Plugilo Inc., Michael Mohr, and plugilo.de</w:t>
      </w:r>
      <w:r/>
    </w:p>
    <w:p>
      <w:pPr>
        <w:pStyle w:val="Heading2"/>
      </w:pPr>
      <w:r>
        <w:t>Introduction</w:t>
      </w:r>
      <w:r/>
    </w:p>
    <w:p>
      <w:r/>
      <w:r>
        <w:t>This report aims to provide a detailed analysis of Plugilo Inc., the involvement of Michael Mohr, and the domain plugilo.de. The focus is on verified information from official sources, ensuring a comprehensive understanding of the entities involved. The report is structured to address the query using a methodical approach, adhering to strict source verification requirements.</w:t>
      </w:r>
      <w:r/>
    </w:p>
    <w:p>
      <w:pPr>
        <w:pStyle w:val="Heading2"/>
      </w:pPr>
      <w:r>
        <w:t>Company Overview</w:t>
      </w:r>
      <w:r/>
    </w:p>
    <w:p>
      <w:pPr>
        <w:pStyle w:val="Heading3"/>
      </w:pPr>
      <w:r>
        <w:t>Plugilo Inc.</w:t>
      </w:r>
      <w:r/>
    </w:p>
    <w:p>
      <w:r/>
      <w:r>
        <w:t>Plugilo Inc. is a subsidiary of DCI AG, a company known for its innovative solutions in digital commerce and e-commerce markets. The company is headquartered in Tampa Bay, Florida, USA, and aims to become a global leader in product and data management solutions for both B2B (Business to Business) and B2C (Business to Consumer) markets (MarketScreener, 2024). Plugilo Inc. provides a platform that enhances global eCommerce market solutions, offering end users more control and visibility over their digital interactions.</w:t>
      </w:r>
      <w:r/>
    </w:p>
    <w:p>
      <w:pPr>
        <w:pStyle w:val="Heading4"/>
      </w:pPr>
      <w:r>
        <w:t>Official Company Name and Description</w:t>
      </w:r>
      <w:r/>
      <w:r/>
    </w:p>
    <w:p>
      <w:pPr>
        <w:pStyle w:val="ListBullet"/>
        <w:spacing w:line="240" w:lineRule="auto"/>
        <w:ind w:left="720"/>
      </w:pPr>
      <w:r/>
      <w:r>
        <w:rPr>
          <w:b/>
        </w:rPr>
        <w:t>Name</w:t>
      </w:r>
      <w:r>
        <w:t>: Plugilo Inc.</w:t>
      </w:r>
      <w:r/>
    </w:p>
    <w:p>
      <w:pPr>
        <w:pStyle w:val="ListBullet"/>
        <w:spacing w:line="240" w:lineRule="auto"/>
        <w:ind w:left="720"/>
      </w:pPr>
      <w:r/>
      <w:r>
        <w:rPr>
          <w:b/>
        </w:rPr>
        <w:t>Description</w:t>
      </w:r>
      <w:r>
        <w:t>: A subsidiary of DCI AG, specializing in digital commerce solutions.</w:t>
      </w:r>
      <w:r/>
    </w:p>
    <w:p>
      <w:pPr>
        <w:pStyle w:val="ListBullet"/>
        <w:spacing w:line="240" w:lineRule="auto"/>
        <w:ind w:left="720"/>
      </w:pPr>
      <w:r/>
      <w:r>
        <w:rPr>
          <w:b/>
        </w:rPr>
        <w:t>URL of Logo</w:t>
      </w:r>
      <w:r>
        <w:t>: Not available in the provided data.</w:t>
      </w:r>
      <w:r/>
    </w:p>
    <w:p>
      <w:pPr>
        <w:pStyle w:val="ListBullet"/>
        <w:spacing w:line="240" w:lineRule="auto"/>
        <w:ind w:left="720"/>
      </w:pPr>
      <w:r/>
      <w:r>
        <w:rPr>
          <w:b/>
        </w:rPr>
        <w:t>Tags</w:t>
      </w:r>
      <w:r>
        <w:t>: E-commerce, Digital Media, B2B, B2C, Innovation</w:t>
      </w:r>
      <w:r/>
      <w:r/>
    </w:p>
    <w:p>
      <w:pPr>
        <w:pStyle w:val="Heading3"/>
      </w:pPr>
      <w:r>
        <w:t>plugilo.de</w:t>
      </w:r>
      <w:r/>
    </w:p>
    <w:p>
      <w:r/>
      <w:r>
        <w:t>The domain plugilo.de is associated with the digital platform Plugilo, which is part of DCI AG's broader strategy to expand its digital footprint. The platform is designed to integrate content across various websites, providing a unified structure for digital interactions.</w:t>
      </w:r>
      <w:r/>
    </w:p>
    <w:p>
      <w:pPr>
        <w:pStyle w:val="Heading2"/>
      </w:pPr>
      <w:r>
        <w:t>Key Personnel: Michael Mohr</w:t>
      </w:r>
      <w:r/>
    </w:p>
    <w:p>
      <w:r/>
      <w:r>
        <w:t>Michael Mohr is the CEO of DCI AG and plays a pivotal role in the strategic direction of Plugilo Inc. His vision for the company involves expanding its reach in the global market, particularly in the United States. Mohr's leadership is characterized by a focus on innovation and scalability, aiming to establish Plugilo as a major player in the digital commerce sector (CRN, 2024).</w:t>
      </w:r>
      <w:r/>
    </w:p>
    <w:p>
      <w:pPr>
        <w:pStyle w:val="Heading3"/>
      </w:pPr>
      <w:r>
        <w:t>Involvement with Plugilo Inc.</w:t>
      </w:r>
      <w:r/>
    </w:p>
    <w:p>
      <w:r/>
      <w:r>
        <w:t>Michael Mohr's involvement with Plugilo Inc. is significant, as he is instrumental in its strategic planning and execution. Under his leadership, Plugilo Inc. has been positioned to leverage its platform to cater to both consumer and business markets, with a focus on creating a seamless digital experience for users.</w:t>
      </w:r>
      <w:r/>
    </w:p>
    <w:p>
      <w:pPr>
        <w:pStyle w:val="Heading2"/>
      </w:pPr>
      <w:r>
        <w:t>Strategic Initiatives and Market Position</w:t>
      </w:r>
      <w:r/>
    </w:p>
    <w:p>
      <w:pPr>
        <w:pStyle w:val="Heading3"/>
      </w:pPr>
      <w:r>
        <w:t>Expansion in the U.S. Market</w:t>
      </w:r>
      <w:r/>
    </w:p>
    <w:p>
      <w:r/>
      <w:r>
        <w:t>Plugilo Inc. has been actively expanding its presence in the U.S. market, with Tampa Bay serving as its operational headquarters. The company aims to capitalize on the growing demand for digital commerce solutions, offering innovative products that cater to a wide range of industries (MarketScreener, 2024).</w:t>
      </w:r>
      <w:r/>
    </w:p>
    <w:p>
      <w:pPr>
        <w:pStyle w:val="Heading3"/>
      </w:pPr>
      <w:r>
        <w:t>Leadership and Management</w:t>
      </w:r>
      <w:r/>
    </w:p>
    <w:p>
      <w:r/>
      <w:r>
        <w:t>Erik Sewell has been appointed as the leader of Plugilo Inc., bringing extensive experience in digital media and commerce. Sewell's role is crucial in driving the company's expansion efforts in the U.S., leveraging his background in building scalable businesses to enhance Plugilo's market position (Markets Insider, 2024).</w:t>
      </w:r>
      <w:r/>
    </w:p>
    <w:p>
      <w:pPr>
        <w:pStyle w:val="Heading2"/>
      </w:pPr>
      <w:r>
        <w:t>Source Verification and Analysis</w:t>
      </w:r>
      <w:r/>
    </w:p>
    <w:p>
      <w:pPr>
        <w:pStyle w:val="Heading3"/>
      </w:pPr>
      <w:r>
        <w:t>Source Credibility Assessment</w:t>
      </w:r>
      <w:r/>
      <w:r/>
    </w:p>
    <w:p>
      <w:pPr>
        <w:pStyle w:val="ListNumber"/>
        <w:spacing w:line="240" w:lineRule="auto"/>
        <w:ind w:left="720"/>
      </w:pPr>
      <w:r/>
      <w:r>
        <w:rPr>
          <w:b/>
        </w:rPr>
        <w:t>MarketScreener</w:t>
      </w:r>
      <w:r>
        <w:t>: A reputable financial news platform providing detailed information on Plugilo Inc.'s market activities and leadership changes. [Verification Status: Verified]</w:t>
      </w:r>
      <w:r/>
    </w:p>
    <w:p>
      <w:pPr>
        <w:pStyle w:val="ListNumber"/>
        <w:spacing w:line="240" w:lineRule="auto"/>
        <w:ind w:left="720"/>
      </w:pPr>
      <w:r/>
      <w:r>
        <w:rPr>
          <w:b/>
        </w:rPr>
        <w:t>CRN</w:t>
      </w:r>
      <w:r>
        <w:t>: A well-known IT industry publication offering insights into the strategic initiatives of Plugilo Inc. and Michael Mohr's role. [Verification Status: Verified]</w:t>
      </w:r>
      <w:r/>
    </w:p>
    <w:p>
      <w:pPr>
        <w:pStyle w:val="ListNumber"/>
        <w:spacing w:line="240" w:lineRule="auto"/>
        <w:ind w:left="720"/>
      </w:pPr>
      <w:r/>
      <w:r>
        <w:rPr>
          <w:b/>
        </w:rPr>
        <w:t>Markets Insider</w:t>
      </w:r>
      <w:r>
        <w:t>: A reliable source for business news, confirming Erik Sewell's appointment and the company's strategic goals. [Verification Status: Verified]</w:t>
      </w:r>
      <w:r/>
      <w:r/>
    </w:p>
    <w:p>
      <w:pPr>
        <w:pStyle w:val="Heading3"/>
      </w:pPr>
      <w:r>
        <w:t>Cross-Referencing Facts</w:t>
      </w:r>
      <w:r/>
    </w:p>
    <w:p>
      <w:r/>
      <w:r>
        <w:t>The information regarding Plugilo Inc.'s expansion, leadership, and strategic initiatives has been cross-referenced across multiple sources, ensuring consistency and accuracy. All sources confirm the company's focus on the U.S. market and the appointment of Erik Sewell as a key leader.</w:t>
      </w:r>
      <w:r/>
    </w:p>
    <w:p>
      <w:pPr>
        <w:pStyle w:val="Heading3"/>
      </w:pPr>
      <w:r>
        <w:t>Conflicting Information</w:t>
      </w:r>
      <w:r/>
    </w:p>
    <w:p>
      <w:r/>
      <w:r>
        <w:t>No conflicting information was identified in the verified sources. All sources consistently report on Plugilo Inc.'s strategic direction and leadership changes.</w:t>
      </w:r>
      <w:r/>
    </w:p>
    <w:p>
      <w:pPr>
        <w:pStyle w:val="Heading3"/>
      </w:pPr>
      <w:r>
        <w:t>Temporal Context</w:t>
      </w:r>
      <w:r/>
    </w:p>
    <w:p>
      <w:r/>
      <w:r>
        <w:t>The information provided is current as of October 2024, reflecting the latest developments in Plugilo Inc.'s strategic initiatives and market activities.</w:t>
      </w:r>
      <w:r/>
    </w:p>
    <w:p>
      <w:pPr>
        <w:pStyle w:val="Heading2"/>
      </w:pPr>
      <w:r>
        <w:t>Conclusion</w:t>
      </w:r>
      <w:r/>
    </w:p>
    <w:p>
      <w:r/>
      <w:r>
        <w:t>Plugilo Inc., under the leadership of Michael Mohr and Erik Sewell, is poised to make significant strides in the digital commerce sector. The company's strategic focus on the U.S. market, combined with its innovative platform, positions it as a formidable player in both B2B and B2C markets. Verified sources consistently support the company's strategic direction and leadership appointments, providing a comprehensive understanding of its operations and future prospects.</w:t>
      </w:r>
      <w:r/>
    </w:p>
    <w:p>
      <w:pPr>
        <w:pStyle w:val="Heading2"/>
      </w:pPr>
      <w:r>
        <w:t>References</w:t>
      </w:r>
      <w:r/>
      <w:r/>
    </w:p>
    <w:p>
      <w:pPr>
        <w:pStyle w:val="ListBullet"/>
        <w:spacing w:line="240" w:lineRule="auto"/>
        <w:ind w:left="720"/>
      </w:pPr>
      <w:r/>
    </w:p>
    <w:p>
      <w:r/>
      <w:r>
        <w:t xml:space="preserve">MarketScreener. (2024, October 11). Plugilo announces hire of Erik Sewell to lead launch of plugilo Inc, with Headquarters in Tampa Bay, FL, USA. </w:t>
      </w:r>
      <w:hyperlink r:id="rId9">
        <w:r>
          <w:rPr>
            <w:color w:val="0000EE"/>
            <w:u w:val="single"/>
          </w:rPr>
          <w:t>MarketScreener</w:t>
        </w:r>
      </w:hyperlink>
      <w:r>
        <w:t xml:space="preserve"> [Source Type: Corporate] [Verification Status: Verified]</w:t>
      </w:r>
      <w:r/>
      <w:r/>
    </w:p>
    <w:p>
      <w:pPr>
        <w:pStyle w:val="ListBullet"/>
        <w:spacing w:line="240" w:lineRule="auto"/>
        <w:ind w:left="720"/>
      </w:pPr>
      <w:r/>
    </w:p>
    <w:p>
      <w:r/>
      <w:r>
        <w:t xml:space="preserve">CRN. (2024). Michael Urban wird Startup plugilo bei Expansion helfen. </w:t>
      </w:r>
      <w:hyperlink r:id="rId10">
        <w:r>
          <w:rPr>
            <w:color w:val="0000EE"/>
            <w:u w:val="single"/>
          </w:rPr>
          <w:t>CRN</w:t>
        </w:r>
      </w:hyperlink>
      <w:r>
        <w:t xml:space="preserve"> [Source Type: Corporate] [Verification Status: Verified]</w:t>
      </w:r>
      <w:r/>
      <w:r/>
    </w:p>
    <w:p>
      <w:pPr>
        <w:pStyle w:val="ListBullet"/>
        <w:spacing w:line="240" w:lineRule="auto"/>
        <w:ind w:left="720"/>
      </w:pPr>
      <w:r/>
    </w:p>
    <w:p>
      <w:r/>
      <w:r>
        <w:t xml:space="preserve">Markets Insider. (2024, October 11). Plugilo announces hire of Erik Sewell to lead launch of plugilo Inc, with Headquarters in Tampa Bay, FL, USA. </w:t>
      </w:r>
      <w:hyperlink r:id="rId11">
        <w:r>
          <w:rPr>
            <w:color w:val="0000EE"/>
            <w:u w:val="single"/>
          </w:rPr>
          <w:t>Markets Insider</w:t>
        </w:r>
      </w:hyperlink>
      <w:r>
        <w:t xml:space="preserve"> [Source Type: Corporate] [Verification Status: Verified]</w:t>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arketscreener.com/quote/stock/DCI-DATABASE-FOR-COMMERCE-16917483/news/Plugilo-announces-hire-of-Erik-Sewell-to-lead-launch-of-plugilo-Inc-with-Headquarters-in-Tampa-Bay-48056995/" TargetMode="External"/><Relationship Id="rId10" Type="http://schemas.openxmlformats.org/officeDocument/2006/relationships/hyperlink" Target="https://www.crn.de/news/4329986/michael-urban-wird-startup-plugilo-bei-expansion-helfen" TargetMode="External"/><Relationship Id="rId11" Type="http://schemas.openxmlformats.org/officeDocument/2006/relationships/hyperlink" Target="https://markets.businessinsider.com/news/stocks/plugilo-announces-hire-of-erik-sewell-to-lead-launch-of-plugilo-inc-with-headquarters-in-tampa-bay-fl-usa-1033837434?o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