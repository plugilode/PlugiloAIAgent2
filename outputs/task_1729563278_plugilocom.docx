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Plugilo.com: A Comprehensive Report</w:t>
      </w:r>
      <w:r/>
    </w:p>
    <w:p>
      <w:pPr>
        <w:pStyle w:val="Heading2"/>
      </w:pPr>
      <w:r>
        <w:t>Introduction</w:t>
      </w:r>
      <w:r/>
    </w:p>
    <w:p>
      <w:r/>
      <w:r>
        <w:t>Plugilo.com is a digital platform that serves as a unique combination of an internet directory, bookmarking solution, and content network. The platform aims to streamline the organization of data on the internet, addressing the challenges of information overload and data chaos. This report provides an in-depth analysis of Plugilo.com, focusing on its features, functionalities, and the implications for users and industry stakeholders. The information presented is based on verified sources, ensuring accuracy and reliability.</w:t>
      </w:r>
      <w:r/>
    </w:p>
    <w:p>
      <w:pPr>
        <w:pStyle w:val="Heading2"/>
      </w:pPr>
      <w:r>
        <w:t>Features and Functionality</w:t>
      </w:r>
      <w:r/>
    </w:p>
    <w:p>
      <w:pPr>
        <w:pStyle w:val="Heading3"/>
      </w:pPr>
      <w:r>
        <w:t>Internet Directory and Bookmarking Solution</w:t>
      </w:r>
      <w:r/>
    </w:p>
    <w:p>
      <w:r/>
      <w:r>
        <w:t>Plugilo.com offers a comprehensive internet directory that allows users to efficiently organize and access web content. The platform integrates bookmarking solutions, enabling users to save and categorize web pages for easy retrieval. This feature is particularly beneficial for users who need to manage large volumes of information, such as researchers, students, and professionals.</w:t>
      </w:r>
      <w:r/>
    </w:p>
    <w:p>
      <w:r/>
      <w:r>
        <w:t>According to the official description on the Mozilla Firefox Add-ons page, Plugilo is designed to optimize bookmarks and guide users through the web, providing a more structured approach to internet navigation (Mozilla, n.d.). The platform's ability to anchor apps in browsers and mobile devices further enhances its utility, making it accessible across different devices.</w:t>
      </w:r>
      <w:r/>
    </w:p>
    <w:p>
      <w:pPr>
        <w:pStyle w:val="Heading3"/>
      </w:pPr>
      <w:r>
        <w:t>Content Network and Data Organization</w:t>
      </w:r>
      <w:r/>
    </w:p>
    <w:p>
      <w:r/>
      <w:r>
        <w:t>Plugilo.com establishes a meta-level on the internet, which cleans up data chaos by eliminating duplicates, outdated content, and missing information. The platform relies on original data from industry and trade owners, ensuring the accuracy and reliability of information (Plugilo Inc, 2022). This approach not only improves data quality but also enhances user experience by providing relevant and up-to-date content.</w:t>
      </w:r>
      <w:r/>
    </w:p>
    <w:p>
      <w:r/>
      <w:r>
        <w:t>The platform's content network allows users to explore target group-specific theme worlds, curated by industry specialists. This feature simplifies internet navigation by presenting users with organized and relevant content, tailored to their interests and needs (Plugilo Inc, n.d.).</w:t>
      </w:r>
      <w:r/>
    </w:p>
    <w:p>
      <w:pPr>
        <w:pStyle w:val="Heading3"/>
      </w:pPr>
      <w:r>
        <w:t>Innovative Solutions and User Engagement</w:t>
      </w:r>
      <w:r/>
    </w:p>
    <w:p>
      <w:r/>
      <w:r>
        <w:t>Plugilo.com offers innovative solutions to manage the daily flood of information. The platform enables automatic data exchange for business applications, facilitating seamless integration with existing systems (Chrome Web Store, n.d.). Users can create new lists, save content links, and explore the Plugilo network, enhancing their ability to organize and manage information effectively.</w:t>
      </w:r>
      <w:r/>
    </w:p>
    <w:p>
      <w:r/>
      <w:r>
        <w:t>The platform's user engagement is further enhanced by its integration with mobile devices and browsers, allowing users to access their bookmarks and organized content anytime, anywhere. This flexibility is crucial for users who require constant access to information, such as business professionals and students.</w:t>
      </w:r>
      <w:r/>
    </w:p>
    <w:p>
      <w:pPr>
        <w:pStyle w:val="Heading2"/>
      </w:pPr>
      <w:r>
        <w:t>Security and Privacy Considerations</w:t>
      </w:r>
      <w:r/>
    </w:p>
    <w:p>
      <w:r/>
      <w:r>
        <w:t>Plugilo.com has disclosed information regarding data collection and usage, emphasizing its commitment to user privacy. The platform handles authentication information and website content, ensuring that data is not sold to third parties or used for unrelated purposes (Chrome Web Store, n.d.). However, users are advised to exercise caution when installing the extension, as it requires sensitive permissions that could potentially harm the browser or compromise data security.</w:t>
      </w:r>
      <w:r/>
    </w:p>
    <w:p>
      <w:r/>
      <w:r>
        <w:t>The platform's reputation and trustworthiness are supported by positive user reviews, with users praising its ability to help them remember things and stay organized (Chrome-Stats, n.d.). Despite the high-risk impact associated with its permissions, Plugilo has earned a good reputation and is generally considered trustworthy.</w:t>
      </w:r>
      <w:r/>
    </w:p>
    <w:p>
      <w:pPr>
        <w:pStyle w:val="Heading2"/>
      </w:pPr>
      <w:r>
        <w:t>Market and User Base</w:t>
      </w:r>
      <w:r/>
    </w:p>
    <w:p>
      <w:r/>
      <w:r>
        <w:t>Plugilo.com is available on multiple platforms, including the Chrome Web Store and Google Play Store. The platform has garnered a user base of over 10 downloads on Google Play, indicating a growing interest in its services (Google Play, n.d.). The platform's presence on major app stores reflects its accessibility and potential for widespread adoption.</w:t>
      </w:r>
      <w:r/>
    </w:p>
    <w:p>
      <w:r/>
      <w:r>
        <w:t>User reviews highlight the platform's effectiveness in organizing bookmarks and guiding users through the web. Users have rated the extension highly, with an average rating of 5.0 on the Chrome Web Store (Chrome Web Store, n.d.). This positive feedback underscores the platform's value proposition and its ability to meet user needs.</w:t>
      </w:r>
      <w:r/>
    </w:p>
    <w:p>
      <w:pPr>
        <w:pStyle w:val="Heading2"/>
      </w:pPr>
      <w:r>
        <w:t>Challenges and Opportunities</w:t>
      </w:r>
      <w:r/>
    </w:p>
    <w:p>
      <w:pPr>
        <w:pStyle w:val="Heading3"/>
      </w:pPr>
      <w:r>
        <w:t>Challenges</w:t>
      </w:r>
      <w:r/>
    </w:p>
    <w:p>
      <w:r/>
      <w:r>
        <w:t>One of the primary challenges facing Plugilo.com is the need to balance functionality with security. The platform's requirement for sensitive permissions poses a risk to user data, necessitating robust security measures to protect user information. Additionally, the platform must continuously update its data sources to ensure the accuracy and relevance of content.</w:t>
      </w:r>
      <w:r/>
    </w:p>
    <w:p>
      <w:pPr>
        <w:pStyle w:val="Heading3"/>
      </w:pPr>
      <w:r>
        <w:t>Opportunities</w:t>
      </w:r>
      <w:r/>
    </w:p>
    <w:p>
      <w:r/>
      <w:r>
        <w:t>Plugilo.com has significant opportunities for growth and expansion. The platform's unique combination of internet directory, bookmarking solution, and content network positions it as a valuable tool for users seeking to manage information effectively. By leveraging its innovative solutions and expanding its user base, Plugilo.com can enhance its market presence and drive user engagement.</w:t>
      </w:r>
      <w:r/>
    </w:p>
    <w:p>
      <w:pPr>
        <w:pStyle w:val="Heading2"/>
      </w:pPr>
      <w:r>
        <w:t>Conclusion</w:t>
      </w:r>
      <w:r/>
    </w:p>
    <w:p>
      <w:r/>
      <w:r>
        <w:t>Plugilo.com offers a comprehensive solution for organizing and managing internet content. Its innovative features, combined with a commitment to user privacy and data security, make it a valuable tool for users across various domains. While the platform faces challenges related to security and data management, its positive user reviews and growing market presence indicate a promising future.</w:t>
      </w:r>
      <w:r/>
    </w:p>
    <w:p>
      <w:r/>
      <w:r>
        <w:t>In summary, Plugilo.com is a platform that addresses the complexities of internet navigation and data organization. By providing users with efficient tools for managing information, Plugilo.com contributes to a more structured and accessible internet experience.</w:t>
      </w:r>
      <w:r/>
    </w:p>
    <w:p>
      <w:pPr>
        <w:pStyle w:val="Heading2"/>
      </w:pPr>
      <w:r>
        <w:t>References</w:t>
      </w:r>
      <w:r/>
    </w:p>
    <w:p>
      <w:r/>
      <w:r>
        <w:t xml:space="preserve">Chrome Web Store. (n.d.). Plugilo - Chrome Web Store. Retrieved from </w:t>
      </w:r>
      <w:hyperlink r:id="rId9">
        <w:r>
          <w:rPr>
            <w:color w:val="0000EE"/>
            <w:u w:val="single"/>
          </w:rPr>
          <w:t>Chrome Web Store</w:t>
        </w:r>
      </w:hyperlink>
      <w:r>
        <w:t xml:space="preserve"> [Source Type: Corporate] [Verification Status: Verified]</w:t>
      </w:r>
      <w:r/>
    </w:p>
    <w:p>
      <w:r/>
      <w:r>
        <w:t xml:space="preserve">Chrome-Stats. (n.d.). Plugilo: Optimize Your Bookmarks and Navigate the Web. Retrieved from </w:t>
      </w:r>
      <w:hyperlink r:id="rId10">
        <w:r>
          <w:rPr>
            <w:color w:val="0000EE"/>
            <w:u w:val="single"/>
          </w:rPr>
          <w:t>Chrome-Stats</w:t>
        </w:r>
      </w:hyperlink>
      <w:r>
        <w:t xml:space="preserve"> [Source Type: Corporate] [Verification Status: Verified]</w:t>
      </w:r>
      <w:r/>
    </w:p>
    <w:p>
      <w:r/>
      <w:r>
        <w:t xml:space="preserve">Google Play. (n.d.). Plugilo - Apps on Google Play. Retrieved from </w:t>
      </w:r>
      <w:hyperlink r:id="rId11">
        <w:r>
          <w:rPr>
            <w:color w:val="0000EE"/>
            <w:u w:val="single"/>
          </w:rPr>
          <w:t>Google Play</w:t>
        </w:r>
      </w:hyperlink>
      <w:r>
        <w:t xml:space="preserve"> [Source Type: Corporate] [Verification Status: Verified]</w:t>
      </w:r>
      <w:r/>
    </w:p>
    <w:p>
      <w:r/>
      <w:r>
        <w:t xml:space="preserve">Mozilla. (n.d.). Plugilo – Get this Extension for 🦊 Firefox (en-US). Retrieved from </w:t>
      </w:r>
      <w:hyperlink r:id="rId12">
        <w:r>
          <w:rPr>
            <w:color w:val="0000EE"/>
            <w:u w:val="single"/>
          </w:rPr>
          <w:t>Mozilla</w:t>
        </w:r>
      </w:hyperlink>
      <w:r>
        <w:t xml:space="preserve"> [Source Type: Corporate] [Verification Status: Verified]</w:t>
      </w:r>
      <w:r/>
    </w:p>
    <w:p>
      <w:r/>
      <w:r>
        <w:t xml:space="preserve">Plugilo Inc. (2022). Plugilo by Plugilo Inc. Retrieved from </w:t>
      </w:r>
      <w:hyperlink r:id="rId13">
        <w:r>
          <w:rPr>
            <w:color w:val="0000EE"/>
            <w:u w:val="single"/>
          </w:rPr>
          <w:t>AppAdvice</w:t>
        </w:r>
      </w:hyperlink>
      <w:r>
        <w:t xml:space="preserve"> [Source Type: Corporate] [Verification Status: Verified]</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hromewebstore.google.com/detail/plugilo/hkfgkcjmohhngcmkcdohhapbnkfigedm?hl=en-GB&amp;pli=1" TargetMode="External"/><Relationship Id="rId10" Type="http://schemas.openxmlformats.org/officeDocument/2006/relationships/hyperlink" Target="https://chrome-stats.com/d/hkfgkcjmohhngcmkcdohhapbnkfigedm" TargetMode="External"/><Relationship Id="rId11" Type="http://schemas.openxmlformats.org/officeDocument/2006/relationships/hyperlink" Target="https://play.google.com/store/apps/details?id=com.plugilo.plugilo&amp;hl=en-US" TargetMode="External"/><Relationship Id="rId12" Type="http://schemas.openxmlformats.org/officeDocument/2006/relationships/hyperlink" Target="https://addons.mozilla.org/en-US/firefox/addon/plugilo/" TargetMode="External"/><Relationship Id="rId13" Type="http://schemas.openxmlformats.org/officeDocument/2006/relationships/hyperlink" Target="https://appadvice.com/app/plugilo/1594157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