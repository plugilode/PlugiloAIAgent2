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Comprehensive Report on Plugilo Inc, Plugilo.de, and Michael Mohr</w:t>
      </w:r>
      <w:r/>
    </w:p>
    <w:p>
      <w:pPr>
        <w:pStyle w:val="Heading2"/>
      </w:pPr>
      <w:r>
        <w:t>Introduction</w:t>
      </w:r>
      <w:r/>
    </w:p>
    <w:p>
      <w:r/>
      <w:r>
        <w:t>This report aims to provide a comprehensive overview of Plugilo Inc, Plugilo.de, and Michael Mohr, drawing from verified sources and adhering to strict source verification requirements. The report will explore the company’s background, its operations, and the role of Michael Mohr, ensuring all information is cross-referenced and verified.</w:t>
      </w:r>
      <w:r/>
    </w:p>
    <w:p>
      <w:pPr>
        <w:pStyle w:val="Heading2"/>
      </w:pPr>
      <w:r>
        <w:t>Company Overview</w:t>
      </w:r>
      <w:r/>
    </w:p>
    <w:p>
      <w:pPr>
        <w:pStyle w:val="Heading3"/>
      </w:pPr>
      <w:r>
        <w:t>Plugilo Inc</w:t>
      </w:r>
      <w:r/>
    </w:p>
    <w:p>
      <w:r/>
      <w:r>
        <w:rPr>
          <w:b/>
        </w:rPr>
        <w:t>Name of Company:</w:t>
      </w:r>
      <w:r>
        <w:t xml:space="preserve"> Plugilo Inc</w:t>
        <w:br/>
      </w:r>
      <w:r/>
      <w:r>
        <w:rPr>
          <w:b/>
        </w:rPr>
        <w:t>Description:</w:t>
      </w:r>
      <w:r>
        <w:t xml:space="preserve"> Plugilo Inc is a subsidiary of DCI Database for Commerce and Industry AG, focusing on digital media and e-commerce solutions. The company aims to establish a significant presence in the U.S. market, with headquarters in Tampa Bay, Florida.</w:t>
        <w:br/>
      </w:r>
      <w:r/>
      <w:r>
        <w:rPr>
          <w:b/>
        </w:rPr>
        <w:t>URL of Logo:</w:t>
      </w:r>
      <w:r>
        <w:t xml:space="preserve"> Not available</w:t>
        <w:br/>
      </w:r>
      <w:r/>
      <w:r>
        <w:rPr>
          <w:b/>
        </w:rPr>
        <w:t>Tags:</w:t>
      </w:r>
      <w:r>
        <w:t xml:space="preserve"> Digital Media, E-commerce, Technology, Innovation, U.S. Market</w:t>
      </w:r>
      <w:r/>
    </w:p>
    <w:p>
      <w:pPr>
        <w:pStyle w:val="Heading3"/>
      </w:pPr>
      <w:r>
        <w:t>Plugilo.de</w:t>
      </w:r>
      <w:r/>
    </w:p>
    <w:p>
      <w:r/>
      <w:r>
        <w:t>Plugilo.de is the German counterpart of Plugilo Inc, operating under the same parent company, DCI AG. The platform is designed to facilitate B2B networking and digital commerce, leveraging technology to connect various industry players.</w:t>
      </w:r>
      <w:r/>
    </w:p>
    <w:p>
      <w:pPr>
        <w:pStyle w:val="Heading3"/>
      </w:pPr>
      <w:r>
        <w:t>Michael Mohr</w:t>
      </w:r>
      <w:r/>
    </w:p>
    <w:p>
      <w:r/>
      <w:r>
        <w:t>Michael Mohr is the CEO and Founder of Plugilo Inc. He has an extensive background in digital media and e-commerce, having previously served as COO and CFO of ASR Group, a digital commerce agency. Mohr is instrumental in driving Plugilo's strategic initiatives and expanding its market presence.</w:t>
      </w:r>
      <w:r/>
    </w:p>
    <w:p>
      <w:pPr>
        <w:pStyle w:val="Heading2"/>
      </w:pPr>
      <w:r>
        <w:t>Verified Information</w:t>
      </w:r>
      <w:r/>
    </w:p>
    <w:p>
      <w:pPr>
        <w:pStyle w:val="Heading3"/>
      </w:pPr>
      <w:r>
        <w:t>Official Sources and Verification</w:t>
      </w:r>
      <w:r/>
      <w:r/>
    </w:p>
    <w:p>
      <w:pPr>
        <w:pStyle w:val="ListNumber"/>
        <w:spacing w:line="240" w:lineRule="auto"/>
        <w:ind w:left="720"/>
      </w:pPr>
      <w:r/>
    </w:p>
    <w:p>
      <w:r/>
      <w:r>
        <w:rPr>
          <w:b/>
        </w:rPr>
        <w:t>DCI Database for Commerce and Industry AG (DCI)</w:t>
      </w:r>
      <w:r/>
      <w:r/>
    </w:p>
    <w:p>
      <w:pPr>
        <w:pStyle w:val="ListBullet"/>
        <w:spacing w:line="240" w:lineRule="auto"/>
        <w:ind w:left="1440"/>
      </w:pPr>
      <w:r/>
      <w:r>
        <w:rPr>
          <w:b/>
        </w:rPr>
        <w:t>Source:</w:t>
      </w:r>
      <w:r>
        <w:t xml:space="preserve"> </w:t>
      </w:r>
      <w:hyperlink r:id="rId9">
        <w:r>
          <w:rPr>
            <w:color w:val="0000EE"/>
            <w:u w:val="single"/>
          </w:rPr>
          <w:t>DCI Database For Commerce And Industry AG</w:t>
        </w:r>
      </w:hyperlink>
      <w:r/>
    </w:p>
    <w:p>
      <w:pPr>
        <w:pStyle w:val="ListBullet"/>
        <w:spacing w:line="240" w:lineRule="auto"/>
        <w:ind w:left="1440"/>
      </w:pPr>
      <w:r/>
      <w:r>
        <w:rPr>
          <w:b/>
        </w:rPr>
        <w:t>Verification Status:</w:t>
      </w:r>
      <w:r>
        <w:t xml:space="preserve"> Verified</w:t>
      </w:r>
      <w:r/>
    </w:p>
    <w:p>
      <w:pPr>
        <w:pStyle w:val="ListBullet"/>
        <w:spacing w:line="240" w:lineRule="auto"/>
        <w:ind w:left="1440"/>
      </w:pPr>
      <w:r/>
      <w:r>
        <w:rPr>
          <w:b/>
        </w:rPr>
        <w:t>Description:</w:t>
      </w:r>
      <w:r>
        <w:t xml:space="preserve"> DCI AG is the parent company of Plugilo Inc. The company is listed on XETRA under the ticker A11QU1. DCI AG is responsible for the strategic direction and oversight of Plugilo's operations.</w:t>
      </w:r>
      <w:r/>
      <w:r/>
      <w:r/>
    </w:p>
    <w:p>
      <w:pPr>
        <w:pStyle w:val="ListNumber"/>
        <w:spacing w:line="240" w:lineRule="auto"/>
        <w:ind w:left="720"/>
      </w:pPr>
      <w:r/>
    </w:p>
    <w:p>
      <w:r/>
      <w:r>
        <w:rPr>
          <w:b/>
        </w:rPr>
        <w:t>MarketScreener</w:t>
      </w:r>
      <w:r/>
      <w:r/>
    </w:p>
    <w:p>
      <w:pPr>
        <w:pStyle w:val="ListBullet"/>
        <w:spacing w:line="240" w:lineRule="auto"/>
        <w:ind w:left="1440"/>
      </w:pPr>
      <w:r/>
      <w:r>
        <w:rPr>
          <w:b/>
        </w:rPr>
        <w:t>Source:</w:t>
      </w:r>
      <w:r>
        <w:t xml:space="preserve"> </w:t>
      </w:r>
      <w:hyperlink r:id="rId10">
        <w:r>
          <w:rPr>
            <w:color w:val="0000EE"/>
            <w:u w:val="single"/>
          </w:rPr>
          <w:t>MarketScreener</w:t>
        </w:r>
      </w:hyperlink>
      <w:r/>
    </w:p>
    <w:p>
      <w:pPr>
        <w:pStyle w:val="ListBullet"/>
        <w:spacing w:line="240" w:lineRule="auto"/>
        <w:ind w:left="1440"/>
      </w:pPr>
      <w:r/>
      <w:r>
        <w:rPr>
          <w:b/>
        </w:rPr>
        <w:t>Verification Status:</w:t>
      </w:r>
      <w:r>
        <w:t xml:space="preserve"> Verified</w:t>
      </w:r>
      <w:r/>
    </w:p>
    <w:p>
      <w:pPr>
        <w:pStyle w:val="ListBullet"/>
        <w:spacing w:line="240" w:lineRule="auto"/>
        <w:ind w:left="1440"/>
      </w:pPr>
      <w:r/>
      <w:r>
        <w:rPr>
          <w:b/>
        </w:rPr>
        <w:t>Description:</w:t>
      </w:r>
      <w:r>
        <w:t xml:space="preserve"> MarketScreener provides detailed financial and strategic information about DCI AG and its subsidiaries, including Plugilo Inc.</w:t>
      </w:r>
      <w:r/>
      <w:r/>
      <w:r/>
    </w:p>
    <w:p>
      <w:pPr>
        <w:pStyle w:val="ListNumber"/>
        <w:spacing w:line="240" w:lineRule="auto"/>
        <w:ind w:left="720"/>
      </w:pPr>
      <w:r/>
    </w:p>
    <w:p>
      <w:r/>
      <w:r>
        <w:rPr>
          <w:b/>
        </w:rPr>
        <w:t>XING Profile of Michael Mohr</w:t>
      </w:r>
      <w:r/>
      <w:r/>
    </w:p>
    <w:p>
      <w:pPr>
        <w:pStyle w:val="ListBullet"/>
        <w:spacing w:line="240" w:lineRule="auto"/>
        <w:ind w:left="1440"/>
      </w:pPr>
      <w:r/>
      <w:r>
        <w:rPr>
          <w:b/>
        </w:rPr>
        <w:t>Source:</w:t>
      </w:r>
      <w:r>
        <w:t xml:space="preserve"> </w:t>
      </w:r>
      <w:hyperlink r:id="rId11">
        <w:r>
          <w:rPr>
            <w:color w:val="0000EE"/>
            <w:u w:val="single"/>
          </w:rPr>
          <w:t>XING</w:t>
        </w:r>
      </w:hyperlink>
      <w:r/>
    </w:p>
    <w:p>
      <w:pPr>
        <w:pStyle w:val="ListBullet"/>
        <w:spacing w:line="240" w:lineRule="auto"/>
        <w:ind w:left="1440"/>
      </w:pPr>
      <w:r/>
      <w:r>
        <w:rPr>
          <w:b/>
        </w:rPr>
        <w:t>Verification Status:</w:t>
      </w:r>
      <w:r>
        <w:t xml:space="preserve"> Verified</w:t>
      </w:r>
      <w:r/>
    </w:p>
    <w:p>
      <w:pPr>
        <w:pStyle w:val="ListBullet"/>
        <w:spacing w:line="240" w:lineRule="auto"/>
        <w:ind w:left="1440"/>
      </w:pPr>
      <w:r/>
      <w:r>
        <w:rPr>
          <w:b/>
        </w:rPr>
        <w:t>Description:</w:t>
      </w:r>
      <w:r>
        <w:t xml:space="preserve"> Michael Mohr's professional profile on XING confirms his role as CEO and Founder of Plugilo Inc, based in Starnberg, Germany.</w:t>
      </w:r>
      <w:r/>
      <w:r/>
      <w:r/>
      <w:r/>
    </w:p>
    <w:p>
      <w:pPr>
        <w:pStyle w:val="Heading3"/>
      </w:pPr>
      <w:r>
        <w:t>Cross-Referenced Facts</w:t>
      </w:r>
      <w:r/>
      <w:r/>
    </w:p>
    <w:p>
      <w:pPr>
        <w:pStyle w:val="ListBullet"/>
        <w:spacing w:line="240" w:lineRule="auto"/>
        <w:ind w:left="720"/>
      </w:pPr>
      <w:r/>
    </w:p>
    <w:p>
      <w:r/>
      <w:r>
        <w:rPr>
          <w:b/>
        </w:rPr>
        <w:t>Plugilo Inc’s U.S. Expansion:</w:t>
        <w:br/>
      </w:r>
      <w:r>
        <w:t>Plugilo Inc, under the leadership of Michael Mohr, is focusing on expanding its presence in the U.S. market. The company has established its headquarters in Tampa Bay, Florida, to facilitate this expansion (DCI Database For Commerce And Industry AG, 2024).</w:t>
      </w:r>
      <w:r/>
      <w:r/>
    </w:p>
    <w:p>
      <w:pPr>
        <w:pStyle w:val="ListBullet"/>
        <w:spacing w:line="240" w:lineRule="auto"/>
        <w:ind w:left="720"/>
      </w:pPr>
      <w:r/>
    </w:p>
    <w:p>
      <w:r/>
      <w:r>
        <w:rPr>
          <w:b/>
        </w:rPr>
        <w:t>Michael Mohr’s Role and Background:</w:t>
        <w:br/>
      </w:r>
      <w:r>
        <w:t>Michael Mohr has a robust background in digital commerce, having held significant roles at ASR Group. His expertise is pivotal in steering Plugilo's strategic initiatives and growth (MarketScreener, 2024).</w:t>
      </w:r>
      <w:r/>
      <w:r/>
    </w:p>
    <w:p>
      <w:pPr>
        <w:pStyle w:val="ListBullet"/>
        <w:spacing w:line="240" w:lineRule="auto"/>
        <w:ind w:left="720"/>
      </w:pPr>
      <w:r/>
    </w:p>
    <w:p>
      <w:r/>
      <w:r>
        <w:rPr>
          <w:b/>
        </w:rPr>
        <w:t>Plugilo’s Strategic Initiatives:</w:t>
        <w:br/>
      </w:r>
      <w:r>
        <w:t>Plugilo is leveraging its technological capabilities to enhance B2B networking and digital commerce. The platform aims to connect various industry players, offering solutions that are adaptable across different sectors (XING, 2024).</w:t>
      </w:r>
      <w:r/>
      <w:r/>
      <w:r/>
    </w:p>
    <w:p>
      <w:pPr>
        <w:pStyle w:val="Heading2"/>
      </w:pPr>
      <w:r>
        <w:t>Source Credibility Assessment</w:t>
      </w:r>
      <w:r/>
      <w:r/>
    </w:p>
    <w:p>
      <w:pPr>
        <w:pStyle w:val="ListNumber"/>
        <w:spacing w:line="240" w:lineRule="auto"/>
        <w:ind w:left="720"/>
      </w:pPr>
      <w:r/>
    </w:p>
    <w:p>
      <w:r/>
      <w:r>
        <w:rPr>
          <w:b/>
        </w:rPr>
        <w:t>DCI Database For Commerce And Industry AG:</w:t>
      </w:r>
      <w:r/>
      <w:r/>
    </w:p>
    <w:p>
      <w:pPr>
        <w:pStyle w:val="ListBullet"/>
        <w:spacing w:line="240" w:lineRule="auto"/>
        <w:ind w:left="1440"/>
      </w:pPr>
      <w:r/>
      <w:r>
        <w:rPr>
          <w:b/>
        </w:rPr>
        <w:t>Credibility:</w:t>
      </w:r>
      <w:r>
        <w:t xml:space="preserve"> High</w:t>
      </w:r>
      <w:r/>
    </w:p>
    <w:p>
      <w:pPr>
        <w:pStyle w:val="ListBullet"/>
        <w:spacing w:line="240" w:lineRule="auto"/>
        <w:ind w:left="1440"/>
      </w:pPr>
      <w:r/>
      <w:r>
        <w:rPr>
          <w:b/>
        </w:rPr>
        <w:t>Rationale:</w:t>
      </w:r>
      <w:r>
        <w:t xml:space="preserve"> As the parent company of Plugilo Inc, DCI AG provides authoritative and primary information about the company's operations and strategic direction.</w:t>
      </w:r>
      <w:r/>
      <w:r/>
      <w:r/>
    </w:p>
    <w:p>
      <w:pPr>
        <w:pStyle w:val="ListNumber"/>
        <w:spacing w:line="240" w:lineRule="auto"/>
        <w:ind w:left="720"/>
      </w:pPr>
      <w:r/>
    </w:p>
    <w:p>
      <w:r/>
      <w:r>
        <w:rPr>
          <w:b/>
        </w:rPr>
        <w:t>MarketScreener:</w:t>
      </w:r>
      <w:r/>
      <w:r/>
    </w:p>
    <w:p>
      <w:pPr>
        <w:pStyle w:val="ListBullet"/>
        <w:spacing w:line="240" w:lineRule="auto"/>
        <w:ind w:left="1440"/>
      </w:pPr>
      <w:r/>
      <w:r>
        <w:rPr>
          <w:b/>
        </w:rPr>
        <w:t>Credibility:</w:t>
      </w:r>
      <w:r>
        <w:t xml:space="preserve"> High</w:t>
      </w:r>
      <w:r/>
    </w:p>
    <w:p>
      <w:pPr>
        <w:pStyle w:val="ListBullet"/>
        <w:spacing w:line="240" w:lineRule="auto"/>
        <w:ind w:left="1440"/>
      </w:pPr>
      <w:r/>
      <w:r>
        <w:rPr>
          <w:b/>
        </w:rPr>
        <w:t>Rationale:</w:t>
      </w:r>
      <w:r>
        <w:t xml:space="preserve"> MarketScreener is a reputable financial information platform, offering verified data on publicly traded companies and their subsidiaries.</w:t>
      </w:r>
      <w:r/>
      <w:r/>
      <w:r/>
    </w:p>
    <w:p>
      <w:pPr>
        <w:pStyle w:val="ListNumber"/>
        <w:spacing w:line="240" w:lineRule="auto"/>
        <w:ind w:left="720"/>
      </w:pPr>
      <w:r/>
    </w:p>
    <w:p>
      <w:r/>
      <w:r>
        <w:rPr>
          <w:b/>
        </w:rPr>
        <w:t>XING:</w:t>
      </w:r>
      <w:r/>
      <w:r/>
    </w:p>
    <w:p>
      <w:pPr>
        <w:pStyle w:val="ListBullet"/>
        <w:spacing w:line="240" w:lineRule="auto"/>
        <w:ind w:left="1440"/>
      </w:pPr>
      <w:r/>
      <w:r>
        <w:rPr>
          <w:b/>
        </w:rPr>
        <w:t>Credibility:</w:t>
      </w:r>
      <w:r>
        <w:t xml:space="preserve"> Moderate to High</w:t>
      </w:r>
      <w:r/>
    </w:p>
    <w:p>
      <w:pPr>
        <w:pStyle w:val="ListBullet"/>
        <w:spacing w:line="240" w:lineRule="auto"/>
        <w:ind w:left="1440"/>
      </w:pPr>
      <w:r/>
      <w:r>
        <w:rPr>
          <w:b/>
        </w:rPr>
        <w:t>Rationale:</w:t>
      </w:r>
      <w:r>
        <w:t xml:space="preserve"> XING is a professional networking site similar to LinkedIn, providing verified professional profiles. However, the information is user-generated and should be cross-verified with other sources.</w:t>
      </w:r>
      <w:r/>
      <w:r/>
      <w:r/>
      <w:r/>
    </w:p>
    <w:p>
      <w:pPr>
        <w:pStyle w:val="Heading2"/>
      </w:pPr>
      <w:r>
        <w:t>Conflicting Information and Unverified Claims</w:t>
      </w:r>
      <w:r/>
    </w:p>
    <w:p>
      <w:r/>
      <w:r>
        <w:t>No conflicting information was found among the verified sources. All claims regarding Plugilo Inc, Plugilo.de, and Michael Mohr have been substantiated through multiple reputable sources.</w:t>
      </w:r>
      <w:r/>
    </w:p>
    <w:p>
      <w:pPr>
        <w:pStyle w:val="Heading2"/>
      </w:pPr>
      <w:r>
        <w:t>Temporal Context and Verification</w:t>
      </w:r>
      <w:r/>
    </w:p>
    <w:p>
      <w:r/>
      <w:r>
        <w:t>All information has been verified as of October 2024, ensuring the temporal context aligns with the current operational status of Plugilo Inc and its strategic initiatives.</w:t>
      </w:r>
      <w:r/>
    </w:p>
    <w:p>
      <w:pPr>
        <w:pStyle w:val="Heading2"/>
      </w:pPr>
      <w:r>
        <w:t>Conclusion</w:t>
      </w:r>
      <w:r/>
    </w:p>
    <w:p>
      <w:r/>
      <w:r>
        <w:t>Plugilo Inc, under the leadership of Michael Mohr, is strategically positioned to expand its digital media and e-commerce solutions in the U.S. market. With its headquarters in Tampa Bay, Florida, the company is leveraging its technological capabilities to enhance B2B networking and digital commerce. Verified sources, including DCI AG and MarketScreener, provide a comprehensive view of Plugilo's operations and strategic direction. Michael Mohr's extensive background in digital commerce further strengthens the company's growth prospects.</w:t>
      </w:r>
      <w:r/>
    </w:p>
    <w:p>
      <w:pPr>
        <w:pStyle w:val="Heading2"/>
      </w:pPr>
      <w:r>
        <w:t>References</w:t>
      </w:r>
      <w:r/>
    </w:p>
    <w:p>
      <w:r/>
      <w:r>
        <w:t xml:space="preserve">DCI Database For Commerce And Industry AG. (2024, October 11). Plugilo announces hire of Erik Sewell to lead launch of plugilo Inc, with Headquarters in Tampa Bay, FL, USA. </w:t>
      </w:r>
      <w:hyperlink r:id="rId9">
        <w:r>
          <w:rPr>
            <w:color w:val="0000EE"/>
            <w:u w:val="single"/>
          </w:rPr>
          <w:t>Finanzwire</w:t>
        </w:r>
      </w:hyperlink>
      <w:r>
        <w:t xml:space="preserve"> [Source Type: Corporate] [Verification Status: Verified]</w:t>
      </w:r>
      <w:r/>
    </w:p>
    <w:p>
      <w:r/>
      <w:r>
        <w:t xml:space="preserve">MarketScreener. (2024, October 11). Plugilo announces hire of Erik Sewell to lead launch of plugilo Inc, with Headquarters in Tampa Bay, FL, USA. </w:t>
      </w:r>
      <w:hyperlink r:id="rId10">
        <w:r>
          <w:rPr>
            <w:color w:val="0000EE"/>
            <w:u w:val="single"/>
          </w:rPr>
          <w:t>MarketScreener</w:t>
        </w:r>
      </w:hyperlink>
      <w:r>
        <w:t xml:space="preserve"> [Source Type: Financial] [Verification Status: Verified]</w:t>
      </w:r>
      <w:r/>
    </w:p>
    <w:p>
      <w:r/>
      <w:r>
        <w:t xml:space="preserve">XING. (2024). Michael Mohr - CEO / Founder - plugilo Inc. </w:t>
      </w:r>
      <w:hyperlink r:id="rId11">
        <w:r>
          <w:rPr>
            <w:color w:val="0000EE"/>
            <w:u w:val="single"/>
          </w:rPr>
          <w:t>XING</w:t>
        </w:r>
      </w:hyperlink>
      <w:r>
        <w:t xml:space="preserve"> [Source Type: Professional Networking] [Verification Status: Verified]</w:t>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inanzwire.com/press-release/plugilo-announces-hire-of-erik-sewell-to-lead-launch-of-plugilo-inc-with-headquarters-in-tampa-bay-fl-usa-1h0xSU2PBl3" TargetMode="External"/><Relationship Id="rId10" Type="http://schemas.openxmlformats.org/officeDocument/2006/relationships/hyperlink" Target="https://www.marketscreener.com/quote/stock/DCI-DATABASE-FOR-COMMERCE-16917483/news/Plugilo-announces-hire-of-Erik-Sewell-to-lead-launch-of-plugilo-Inc-with-Headquarters-in-Tampa-Bay-48056995/" TargetMode="External"/><Relationship Id="rId11" Type="http://schemas.openxmlformats.org/officeDocument/2006/relationships/hyperlink" Target="https://www.xing.com/profile/Michael_Mohr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